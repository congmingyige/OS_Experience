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CE" w:rsidRDefault="00DE43CE" w:rsidP="00DE43CE">
      <w:pPr>
        <w:pStyle w:val="2"/>
        <w:spacing w:line="360" w:lineRule="auto"/>
      </w:pPr>
      <w:r>
        <w:t>实验二：</w:t>
      </w:r>
      <w:r>
        <w:t>C</w:t>
      </w:r>
      <w:r>
        <w:t>编程环境</w:t>
      </w:r>
    </w:p>
    <w:p w:rsidR="00DE43CE" w:rsidRDefault="00DE43CE" w:rsidP="00DE43CE">
      <w:pPr>
        <w:rPr>
          <w:b/>
          <w:sz w:val="30"/>
        </w:rPr>
      </w:pPr>
      <w:r>
        <w:t>返回</w:t>
      </w:r>
      <w:hyperlink w:anchor="_目录" w:history="1">
        <w:r>
          <w:rPr>
            <w:rStyle w:val="a5"/>
          </w:rPr>
          <w:t>目录</w:t>
        </w:r>
      </w:hyperlink>
    </w:p>
    <w:p w:rsidR="00DE43CE" w:rsidRDefault="00DE43CE" w:rsidP="00DE43CE">
      <w:pPr>
        <w:pStyle w:val="3"/>
        <w:spacing w:line="360" w:lineRule="auto"/>
      </w:pPr>
      <w:r>
        <w:t>实验目的</w:t>
      </w:r>
    </w:p>
    <w:p w:rsidR="00DE43CE" w:rsidRDefault="00DE43CE" w:rsidP="00DE43CE">
      <w:pPr>
        <w:spacing w:line="360" w:lineRule="auto"/>
      </w:pPr>
      <w:r>
        <w:t>1</w:t>
      </w:r>
      <w:r>
        <w:t>．</w:t>
      </w:r>
      <w:r>
        <w:t xml:space="preserve"> </w:t>
      </w:r>
      <w:r>
        <w:t>熟悉</w:t>
      </w:r>
      <w:r>
        <w:t>Linux</w:t>
      </w:r>
      <w:r>
        <w:t>下</w:t>
      </w:r>
      <w:r>
        <w:t>C</w:t>
      </w:r>
      <w:r>
        <w:t>程序设计的环境；</w:t>
      </w:r>
    </w:p>
    <w:p w:rsidR="00DE43CE" w:rsidRDefault="00DE43CE" w:rsidP="00DE43CE">
      <w:pPr>
        <w:spacing w:line="360" w:lineRule="auto"/>
      </w:pPr>
      <w:r>
        <w:t>2</w:t>
      </w:r>
      <w:r>
        <w:t>．</w:t>
      </w:r>
      <w:r>
        <w:t xml:space="preserve"> </w:t>
      </w:r>
      <w:r>
        <w:t>对系统调用有初步了解。</w:t>
      </w:r>
    </w:p>
    <w:p w:rsidR="00DE43CE" w:rsidRDefault="00DE43CE" w:rsidP="00DE43CE">
      <w:pPr>
        <w:pStyle w:val="3"/>
        <w:spacing w:line="360" w:lineRule="auto"/>
      </w:pPr>
      <w:r>
        <w:t>实验时间</w:t>
      </w:r>
    </w:p>
    <w:p w:rsidR="00DE43CE" w:rsidRDefault="00DE43CE" w:rsidP="00DE43CE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3学时</w:t>
      </w:r>
    </w:p>
    <w:p w:rsidR="00DE43CE" w:rsidRDefault="00DE43CE" w:rsidP="00DE43CE">
      <w:pPr>
        <w:pStyle w:val="3"/>
        <w:spacing w:line="360" w:lineRule="auto"/>
      </w:pPr>
      <w:r>
        <w:t>实验内容</w:t>
      </w:r>
    </w:p>
    <w:p w:rsidR="00DE43CE" w:rsidRDefault="00DE43CE" w:rsidP="00DE43CE">
      <w:pPr>
        <w:spacing w:line="360" w:lineRule="auto"/>
      </w:pPr>
      <w:r>
        <w:t>1</w:t>
      </w:r>
      <w:r>
        <w:t>．</w:t>
      </w:r>
      <w:r>
        <w:t>Linux</w:t>
      </w:r>
      <w:r>
        <w:t>下</w:t>
      </w:r>
      <w:r>
        <w:t>C</w:t>
      </w:r>
      <w:r>
        <w:t>语言程序的开发过程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a</w:t>
      </w:r>
      <w:r>
        <w:t>、在用户主目录下用</w:t>
      </w:r>
      <w:r>
        <w:t>vi</w:t>
      </w:r>
      <w:r>
        <w:t>编辑</w:t>
      </w:r>
      <w:r>
        <w:t>C</w:t>
      </w:r>
      <w:r>
        <w:t>语言源程序（源程序已附后），如：</w:t>
      </w:r>
      <w:r>
        <w:t>$</w:t>
      </w:r>
      <w:r>
        <w:rPr>
          <w:b/>
          <w:bCs/>
        </w:rPr>
        <w:t>vi hello.c</w:t>
      </w:r>
      <w:r>
        <w:t>。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b</w:t>
      </w:r>
      <w:r>
        <w:t>、用</w:t>
      </w:r>
      <w:r>
        <w:t>gcc</w:t>
      </w:r>
      <w:r>
        <w:t>编译</w:t>
      </w:r>
      <w:r>
        <w:t>C</w:t>
      </w:r>
      <w:r>
        <w:t>语言源程序：</w:t>
      </w:r>
      <w:r>
        <w:t>$</w:t>
      </w:r>
      <w:r>
        <w:rPr>
          <w:b/>
          <w:bCs/>
        </w:rPr>
        <w:t>gcc ./hello.c -o example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这里</w:t>
      </w:r>
      <w:r>
        <w:t>gcc</w:t>
      </w:r>
      <w:r>
        <w:t>是</w:t>
      </w:r>
      <w:r>
        <w:t>Linux</w:t>
      </w:r>
      <w:r>
        <w:t>下的</w:t>
      </w:r>
      <w:r>
        <w:t>C</w:t>
      </w:r>
      <w:r>
        <w:t>语言程序编译器（</w:t>
      </w:r>
      <w:r>
        <w:t>GNU C Compiler</w:t>
      </w:r>
      <w:r>
        <w:t>），</w:t>
      </w:r>
      <w:r>
        <w:t>.</w:t>
      </w:r>
      <w:r>
        <w:rPr>
          <w:b/>
          <w:bCs/>
        </w:rPr>
        <w:t>/hello.c</w:t>
      </w:r>
      <w:r>
        <w:t>表示待编译的源文件是当前工作目录下的</w:t>
      </w:r>
      <w:r>
        <w:t>hello.c</w:t>
      </w:r>
      <w:r>
        <w:t>，</w:t>
      </w:r>
      <w:r>
        <w:rPr>
          <w:b/>
          <w:bCs/>
        </w:rPr>
        <w:t>-o example</w:t>
      </w:r>
      <w:r>
        <w:t>表示编译后产生的目标代码文件名为</w:t>
      </w:r>
      <w:r>
        <w:t>example</w:t>
      </w:r>
      <w:r>
        <w:t>。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c</w:t>
      </w:r>
      <w:r>
        <w:t>、若编译不正确，则进入</w:t>
      </w:r>
      <w:r>
        <w:t>vi</w:t>
      </w:r>
      <w:r>
        <w:t>修改源程序，否则，运行目标代码：</w:t>
      </w:r>
      <w:r>
        <w:t>$</w:t>
      </w:r>
      <w:r>
        <w:rPr>
          <w:b/>
          <w:bCs/>
        </w:rPr>
        <w:t>./example</w:t>
      </w:r>
      <w:r>
        <w:t xml:space="preserve"> </w:t>
      </w:r>
      <w:r>
        <w:t>。</w:t>
      </w:r>
    </w:p>
    <w:p w:rsidR="00DE43CE" w:rsidRDefault="00DE43CE" w:rsidP="00DE43CE">
      <w:pPr>
        <w:spacing w:line="360" w:lineRule="auto"/>
      </w:pPr>
      <w:r>
        <w:t>注意：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a</w:t>
      </w:r>
      <w:r>
        <w:t>、这只是</w:t>
      </w:r>
      <w:r>
        <w:t>gcc</w:t>
      </w:r>
      <w:r>
        <w:t>最基本的用法，其他常用选项有：</w:t>
      </w:r>
      <w:r>
        <w:t xml:space="preserve">-c , -S , -O , -O2, -g </w:t>
      </w:r>
      <w:r>
        <w:t>等。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b</w:t>
      </w:r>
      <w:r>
        <w:t>、调试程序可以用</w:t>
      </w:r>
      <w:r>
        <w:t>gdb</w:t>
      </w:r>
      <w:r>
        <w:t>（</w:t>
      </w:r>
      <w:r>
        <w:t>GNU debugger</w:t>
      </w:r>
      <w:r>
        <w:t>）。</w:t>
      </w:r>
      <w:r>
        <w:t xml:space="preserve"> </w:t>
      </w:r>
    </w:p>
    <w:p w:rsidR="001627E7" w:rsidRDefault="00DE43CE" w:rsidP="00DE43CE">
      <w:pPr>
        <w:spacing w:line="360" w:lineRule="auto"/>
      </w:pPr>
      <w:r>
        <w:t>2</w:t>
      </w:r>
      <w:r>
        <w:t>．编辑、调试下面</w:t>
      </w:r>
      <w:r>
        <w:t>c</w:t>
      </w:r>
      <w:r>
        <w:t>语言程序，说明该程序的功能。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20"/>
        <w:rPr>
          <w:rFonts w:ascii="宋体" w:cs="宋体"/>
          <w:color w:val="000000"/>
          <w:kern w:val="0"/>
          <w:szCs w:val="21"/>
        </w:rPr>
      </w:pPr>
      <w:r w:rsidRPr="00873FBF">
        <w:rPr>
          <w:rFonts w:ascii="宋体" w:cs="宋体" w:hint="eastAsia"/>
          <w:color w:val="000000"/>
          <w:kern w:val="0"/>
          <w:szCs w:val="21"/>
        </w:rPr>
        <w:t>附：</w:t>
      </w:r>
      <w:r w:rsidRPr="00873FBF">
        <w:rPr>
          <w:color w:val="000000"/>
          <w:kern w:val="0"/>
          <w:szCs w:val="21"/>
        </w:rPr>
        <w:t>hello.c</w:t>
      </w:r>
      <w:r w:rsidRPr="00873FBF">
        <w:rPr>
          <w:rFonts w:ascii="宋体" w:cs="宋体" w:hint="eastAsia"/>
          <w:color w:val="000000"/>
          <w:kern w:val="0"/>
          <w:szCs w:val="21"/>
        </w:rPr>
        <w:t>源程序</w:t>
      </w:r>
      <w:r w:rsidRPr="00873FBF">
        <w:rPr>
          <w:rFonts w:ascii="宋体" w:cs="宋体"/>
          <w:color w:val="000000"/>
          <w:kern w:val="0"/>
          <w:szCs w:val="21"/>
        </w:rPr>
        <w:t xml:space="preserve">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  <w:r w:rsidRPr="00873FBF">
        <w:rPr>
          <w:rFonts w:ascii="宋体" w:cs="宋体" w:hint="eastAsia"/>
          <w:color w:val="000000"/>
          <w:kern w:val="0"/>
          <w:szCs w:val="21"/>
        </w:rPr>
        <w:t>＃</w:t>
      </w:r>
      <w:r w:rsidRPr="00873FBF">
        <w:rPr>
          <w:color w:val="000000"/>
          <w:kern w:val="0"/>
          <w:szCs w:val="21"/>
        </w:rPr>
        <w:t xml:space="preserve">include &lt;stdio.h&gt;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main()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{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int n,a[200],carry,temp,i,j,digit = 1;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printf("Please input n:");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scanf("%d",&amp;n); a[0] = 1;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for( i = 2; i &lt;= n; ++i)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>{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200"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 for( j = 1, carry = 0; j &lt;= digit; ++j)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200"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 {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temp = a[j-1] * i + carry;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a[j-1] = temp % 10;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carry = temp / 10;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lastRenderedPageBreak/>
        <w:t xml:space="preserve">} while(carry)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{ a[++digit-1] = carry % 10; carry /= 10;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300" w:firstLine="63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200"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printf("Result is:\n%d ! = ",n);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for( i = digit; i &gt;=1; --i)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>{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 printf("%d",a[i-1]);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printf("\n");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</w:p>
    <w:p w:rsidR="00DE43CE" w:rsidRPr="00DE43CE" w:rsidRDefault="00DE43CE" w:rsidP="00DE43CE">
      <w:pPr>
        <w:keepNext/>
        <w:keepLines/>
        <w:spacing w:line="360" w:lineRule="auto"/>
        <w:outlineLvl w:val="2"/>
        <w:rPr>
          <w:rFonts w:eastAsia="黑体"/>
          <w:b/>
          <w:sz w:val="30"/>
        </w:rPr>
      </w:pPr>
      <w:r w:rsidRPr="00DE43CE">
        <w:rPr>
          <w:rFonts w:eastAsia="黑体"/>
          <w:b/>
          <w:sz w:val="30"/>
        </w:rPr>
        <w:t>实验报告</w:t>
      </w:r>
    </w:p>
    <w:p w:rsidR="00DE43CE" w:rsidRPr="00DE43CE" w:rsidRDefault="00DE43CE" w:rsidP="00DE43CE">
      <w:pPr>
        <w:spacing w:line="360" w:lineRule="auto"/>
        <w:ind w:firstLine="210"/>
      </w:pPr>
      <w:r w:rsidRPr="00DE43CE">
        <w:t>完成</w:t>
      </w:r>
      <w:r w:rsidR="00836296">
        <w:rPr>
          <w:rFonts w:hint="eastAsia"/>
        </w:rPr>
        <w:t>2</w:t>
      </w:r>
      <w:r w:rsidRPr="00DE43CE">
        <w:t>.</w:t>
      </w:r>
      <w:r w:rsidRPr="00DE43CE">
        <w:t>并写出实验报告，报告应具有以下内容：</w:t>
      </w:r>
    </w:p>
    <w:p w:rsidR="00DE43CE" w:rsidRPr="00DE43CE" w:rsidRDefault="00DE43CE" w:rsidP="00DE43CE">
      <w:pPr>
        <w:numPr>
          <w:ilvl w:val="0"/>
          <w:numId w:val="4"/>
        </w:numPr>
        <w:tabs>
          <w:tab w:val="left" w:pos="0"/>
          <w:tab w:val="left" w:pos="420"/>
        </w:tabs>
        <w:spacing w:line="360" w:lineRule="auto"/>
      </w:pPr>
      <w:r w:rsidRPr="00DE43CE">
        <w:t>程序（含注释）</w:t>
      </w:r>
    </w:p>
    <w:p w:rsidR="00DE43CE" w:rsidRPr="00DE43CE" w:rsidRDefault="00DE43CE" w:rsidP="00DE43CE">
      <w:pPr>
        <w:numPr>
          <w:ilvl w:val="0"/>
          <w:numId w:val="4"/>
        </w:numPr>
        <w:tabs>
          <w:tab w:val="left" w:pos="0"/>
          <w:tab w:val="left" w:pos="420"/>
        </w:tabs>
        <w:spacing w:line="360" w:lineRule="auto"/>
      </w:pPr>
      <w:r w:rsidRPr="00DE43CE">
        <w:t>实验结果展示</w:t>
      </w:r>
    </w:p>
    <w:p w:rsidR="00DE43CE" w:rsidRDefault="00DE43CE" w:rsidP="005963D3">
      <w:pPr>
        <w:numPr>
          <w:ilvl w:val="0"/>
          <w:numId w:val="4"/>
        </w:numPr>
        <w:tabs>
          <w:tab w:val="left" w:pos="0"/>
          <w:tab w:val="left" w:pos="420"/>
        </w:tabs>
        <w:spacing w:line="360" w:lineRule="auto"/>
      </w:pPr>
      <w:r w:rsidRPr="00DE43CE">
        <w:t>实验过程中出现的问题及解决方法</w:t>
      </w:r>
    </w:p>
    <w:p w:rsidR="005963D3" w:rsidRDefault="005963D3" w:rsidP="007940DD">
      <w:pPr>
        <w:tabs>
          <w:tab w:val="left" w:pos="420"/>
        </w:tabs>
        <w:spacing w:line="360" w:lineRule="auto"/>
        <w:rPr>
          <w:rFonts w:hint="eastAsia"/>
        </w:rPr>
      </w:pPr>
    </w:p>
    <w:p w:rsidR="007940DD" w:rsidRPr="00DF2AFF" w:rsidRDefault="007940DD" w:rsidP="007940DD">
      <w:pPr>
        <w:tabs>
          <w:tab w:val="left" w:pos="420"/>
        </w:tabs>
        <w:spacing w:line="360" w:lineRule="auto"/>
        <w:rPr>
          <w:rFonts w:hint="eastAsia"/>
          <w:b/>
        </w:rPr>
      </w:pPr>
      <w:r w:rsidRPr="00DF2AFF">
        <w:rPr>
          <w:rFonts w:hint="eastAsia"/>
          <w:b/>
        </w:rPr>
        <w:t>程序：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257627">
        <w:rPr>
          <w:rFonts w:ascii="宋体" w:hAnsi="宋体" w:hint="eastAsia"/>
        </w:rPr>
        <w:t>//高精度乘法，求的是n！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>#include &lt;stdio.h&gt;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>int main()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>{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int n,a[200],carry,temp,i,j,dight=1;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printf("Please input n:");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scanf("%d",&amp;n);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a[0]=1;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for (i=2;i&lt;=n;i++)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{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for (j=1,carry=0;j&lt;=dight;++j)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{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257627">
        <w:rPr>
          <w:rFonts w:ascii="宋体" w:hAnsi="宋体" w:hint="eastAsia"/>
        </w:rPr>
        <w:tab/>
      </w:r>
      <w:r w:rsidRPr="00257627">
        <w:rPr>
          <w:rFonts w:ascii="宋体" w:hAnsi="宋体" w:hint="eastAsia"/>
        </w:rPr>
        <w:tab/>
      </w:r>
      <w:r w:rsidRPr="00257627">
        <w:rPr>
          <w:rFonts w:ascii="宋体" w:hAnsi="宋体" w:hint="eastAsia"/>
        </w:rPr>
        <w:tab/>
        <w:t>//a(乘数1)的第j位与i(乘数2)相乘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temp=a[j-1]*i+carry;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257627">
        <w:rPr>
          <w:rFonts w:ascii="宋体" w:hAnsi="宋体" w:hint="eastAsia"/>
        </w:rPr>
        <w:lastRenderedPageBreak/>
        <w:tab/>
      </w:r>
      <w:r w:rsidRPr="00257627">
        <w:rPr>
          <w:rFonts w:ascii="宋体" w:hAnsi="宋体" w:hint="eastAsia"/>
        </w:rPr>
        <w:tab/>
      </w:r>
      <w:r w:rsidRPr="00257627">
        <w:rPr>
          <w:rFonts w:ascii="宋体" w:hAnsi="宋体" w:hint="eastAsia"/>
        </w:rPr>
        <w:tab/>
        <w:t>//a的第j位(结果)取余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a[j-1]=temp%10;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257627">
        <w:rPr>
          <w:rFonts w:ascii="宋体" w:hAnsi="宋体" w:hint="eastAsia"/>
        </w:rPr>
        <w:tab/>
      </w:r>
      <w:r w:rsidRPr="00257627">
        <w:rPr>
          <w:rFonts w:ascii="宋体" w:hAnsi="宋体" w:hint="eastAsia"/>
        </w:rPr>
        <w:tab/>
      </w:r>
      <w:r w:rsidRPr="00257627">
        <w:rPr>
          <w:rFonts w:ascii="宋体" w:hAnsi="宋体" w:hint="eastAsia"/>
        </w:rPr>
        <w:tab/>
        <w:t>//a的第j+1位获得进位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carry=temp/10;</w:t>
      </w:r>
      <w:r w:rsidRPr="00257627">
        <w:rPr>
          <w:rFonts w:ascii="宋体" w:hAnsi="宋体"/>
        </w:rPr>
        <w:tab/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}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257627">
        <w:rPr>
          <w:rFonts w:ascii="宋体" w:hAnsi="宋体" w:hint="eastAsia"/>
        </w:rPr>
        <w:tab/>
      </w:r>
      <w:r w:rsidRPr="00257627">
        <w:rPr>
          <w:rFonts w:ascii="宋体" w:hAnsi="宋体" w:hint="eastAsia"/>
        </w:rPr>
        <w:tab/>
        <w:t>//若存在进位(结果最高位carry大于10),则继续执行下去，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257627">
        <w:rPr>
          <w:rFonts w:ascii="宋体" w:hAnsi="宋体" w:hint="eastAsia"/>
        </w:rPr>
        <w:tab/>
      </w:r>
      <w:r w:rsidRPr="00257627">
        <w:rPr>
          <w:rFonts w:ascii="宋体" w:hAnsi="宋体" w:hint="eastAsia"/>
        </w:rPr>
        <w:tab/>
        <w:t>//每次最高位的位数1，数值除以10，直到没有进位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while (carry)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{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a[++dight-1]=carry%10;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carry/=10;</w:t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}</w:t>
      </w:r>
      <w:r w:rsidRPr="00257627">
        <w:rPr>
          <w:rFonts w:ascii="宋体" w:hAnsi="宋体"/>
        </w:rPr>
        <w:tab/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}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printf("Result is:\n%d != ",n);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for (i=dight;i&gt;=1;--i)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</w:r>
      <w:r w:rsidRPr="00257627">
        <w:rPr>
          <w:rFonts w:ascii="宋体" w:hAnsi="宋体"/>
        </w:rPr>
        <w:tab/>
        <w:t>printf("%d",a[i-1]);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printf("\n");</w:t>
      </w:r>
    </w:p>
    <w:p w:rsidR="00257627" w:rsidRPr="00257627" w:rsidRDefault="00257627" w:rsidP="00257627">
      <w:pPr>
        <w:tabs>
          <w:tab w:val="left" w:pos="420"/>
        </w:tabs>
        <w:spacing w:line="360" w:lineRule="auto"/>
        <w:rPr>
          <w:rFonts w:ascii="宋体" w:hAnsi="宋体"/>
        </w:rPr>
      </w:pPr>
      <w:r w:rsidRPr="00257627">
        <w:rPr>
          <w:rFonts w:ascii="宋体" w:hAnsi="宋体"/>
        </w:rPr>
        <w:tab/>
        <w:t>return 0;</w:t>
      </w:r>
    </w:p>
    <w:p w:rsidR="00D86066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257627">
        <w:rPr>
          <w:rFonts w:ascii="宋体" w:hAnsi="宋体"/>
        </w:rPr>
        <w:t>}</w:t>
      </w:r>
      <w:r w:rsidRPr="00257627">
        <w:rPr>
          <w:rFonts w:ascii="宋体" w:hAnsi="宋体"/>
        </w:rPr>
        <w:tab/>
      </w:r>
    </w:p>
    <w:p w:rsidR="00257627" w:rsidRDefault="00257627" w:rsidP="00257627">
      <w:pPr>
        <w:tabs>
          <w:tab w:val="left" w:pos="420"/>
        </w:tabs>
        <w:spacing w:line="360" w:lineRule="auto"/>
        <w:rPr>
          <w:rFonts w:ascii="宋体" w:hAnsi="宋体" w:hint="eastAsia"/>
        </w:rPr>
      </w:pPr>
    </w:p>
    <w:p w:rsidR="00D86066" w:rsidRPr="00DF2AFF" w:rsidRDefault="00F44FAB" w:rsidP="007940DD">
      <w:pPr>
        <w:tabs>
          <w:tab w:val="left" w:pos="420"/>
        </w:tabs>
        <w:spacing w:line="360" w:lineRule="auto"/>
        <w:rPr>
          <w:rFonts w:ascii="宋体" w:hAnsi="宋体" w:hint="eastAsia"/>
          <w:b/>
        </w:rPr>
      </w:pPr>
      <w:r w:rsidRPr="00DF2AFF">
        <w:rPr>
          <w:rFonts w:ascii="宋体" w:hAnsi="宋体" w:hint="eastAsia"/>
          <w:b/>
        </w:rPr>
        <w:t>结果展示：</w:t>
      </w:r>
    </w:p>
    <w:p w:rsidR="00F44FAB" w:rsidRDefault="003C0E30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5.1pt">
            <v:imagedata r:id="rId8" o:title="2017-10-12 15^%03^%10的屏幕截图"/>
          </v:shape>
        </w:pict>
      </w:r>
    </w:p>
    <w:p w:rsidR="003C0E30" w:rsidRDefault="003C0E30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pict>
          <v:shape id="_x0000_i1026" type="#_x0000_t75" style="width:415.1pt;height:265.1pt">
            <v:imagedata r:id="rId9" o:title="2017-10-12 15^%03^%19的屏幕截图"/>
          </v:shape>
        </w:pict>
      </w:r>
    </w:p>
    <w:p w:rsidR="003C0E30" w:rsidRDefault="003C0E30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</w:p>
    <w:p w:rsidR="003C0E30" w:rsidRDefault="003C0E30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高精度乘法的优势：可处理较大数值的阶层求值。</w:t>
      </w:r>
    </w:p>
    <w:p w:rsidR="003C0E30" w:rsidRDefault="003C0E30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可看到，输入-1和1000后，结果是错误的，所以</w:t>
      </w:r>
      <w:r w:rsidR="00EA20CE">
        <w:rPr>
          <w:rFonts w:ascii="宋体" w:hAnsi="宋体" w:hint="eastAsia"/>
        </w:rPr>
        <w:t>要添加</w:t>
      </w:r>
      <w:r w:rsidR="00E01BF2">
        <w:rPr>
          <w:rFonts w:ascii="宋体" w:hAnsi="宋体" w:hint="eastAsia"/>
        </w:rPr>
        <w:t>语句</w:t>
      </w:r>
      <w:r w:rsidR="00EA20CE">
        <w:rPr>
          <w:rFonts w:ascii="宋体" w:hAnsi="宋体" w:hint="eastAsia"/>
        </w:rPr>
        <w:t>，</w:t>
      </w:r>
      <w:r w:rsidR="00EA20CE" w:rsidRPr="00187AA7">
        <w:rPr>
          <w:rFonts w:ascii="宋体" w:hAnsi="宋体" w:hint="eastAsia"/>
          <w:b/>
        </w:rPr>
        <w:t>修改后</w:t>
      </w:r>
      <w:r w:rsidR="00EA20CE">
        <w:rPr>
          <w:rFonts w:ascii="宋体" w:hAnsi="宋体" w:hint="eastAsia"/>
        </w:rPr>
        <w:t>如下：</w:t>
      </w:r>
    </w:p>
    <w:p w:rsidR="00187AA7" w:rsidRDefault="00187AA7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bookmarkStart w:id="0" w:name="_GoBack"/>
      <w:bookmarkEnd w:id="0"/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EA20CE">
        <w:rPr>
          <w:rFonts w:ascii="宋体" w:hAnsi="宋体" w:hint="eastAsia"/>
        </w:rPr>
        <w:t>//高精度乘法，求的是n！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>#include &lt;stdio.h&gt;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lastRenderedPageBreak/>
        <w:t>int main()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>{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int n,a[200],carry,temp,i,j,dight=1;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printf("Please input n:");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scanf("%d",&amp;n);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  <w:t>if (n&lt;0)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  <w:t>{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</w:r>
      <w:r w:rsidRPr="00EA20CE">
        <w:rPr>
          <w:rFonts w:ascii="宋体" w:hAnsi="宋体"/>
          <w:b/>
          <w:color w:val="FF0000"/>
        </w:rPr>
        <w:tab/>
        <w:t>printf("Wrong input\n");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</w:r>
      <w:r w:rsidRPr="00EA20CE">
        <w:rPr>
          <w:rFonts w:ascii="宋体" w:hAnsi="宋体"/>
          <w:b/>
          <w:color w:val="FF0000"/>
        </w:rPr>
        <w:tab/>
        <w:t>return 0;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  <w:t>}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  <w:t>if (n&gt;120)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  <w:t>{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</w:r>
      <w:r w:rsidRPr="00EA20CE">
        <w:rPr>
          <w:rFonts w:ascii="宋体" w:hAnsi="宋体"/>
          <w:b/>
          <w:color w:val="FF0000"/>
        </w:rPr>
        <w:tab/>
        <w:t>printf("the result is too large.\n");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</w:r>
      <w:r w:rsidRPr="00EA20CE">
        <w:rPr>
          <w:rFonts w:ascii="宋体" w:hAnsi="宋体"/>
          <w:b/>
          <w:color w:val="FF0000"/>
        </w:rPr>
        <w:tab/>
        <w:t>return 0;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  <w:b/>
          <w:color w:val="FF0000"/>
        </w:rPr>
      </w:pPr>
      <w:r w:rsidRPr="00EA20CE">
        <w:rPr>
          <w:rFonts w:ascii="宋体" w:hAnsi="宋体"/>
          <w:b/>
          <w:color w:val="FF0000"/>
        </w:rPr>
        <w:tab/>
        <w:t>}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a[0]=1;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for (i=2;i&lt;=n;i++)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{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for (j=1,carry=0;j&lt;=dight;++j)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{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  <w:t>//a(乘数1)的第j位与i(乘数2)相乘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temp=a[j-1]*i+carry;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  <w:t>//a的第j位(结果)取余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a[j-1]=temp%10;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  <w:t>//a的第j+1位获得进位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carry=temp/10;</w:t>
      </w:r>
      <w:r w:rsidRPr="00EA20CE">
        <w:rPr>
          <w:rFonts w:ascii="宋体" w:hAnsi="宋体"/>
        </w:rPr>
        <w:tab/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}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  <w:t>//若存在进位(结果最高位carry大于10),则继续执行下去，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EA20CE">
        <w:rPr>
          <w:rFonts w:ascii="宋体" w:hAnsi="宋体" w:hint="eastAsia"/>
        </w:rPr>
        <w:tab/>
      </w:r>
      <w:r w:rsidRPr="00EA20CE">
        <w:rPr>
          <w:rFonts w:ascii="宋体" w:hAnsi="宋体" w:hint="eastAsia"/>
        </w:rPr>
        <w:tab/>
        <w:t>//每次最高位的位数1，数值除以10，直到没有进位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while (carry)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lastRenderedPageBreak/>
        <w:tab/>
      </w:r>
      <w:r w:rsidRPr="00EA20CE">
        <w:rPr>
          <w:rFonts w:ascii="宋体" w:hAnsi="宋体"/>
        </w:rPr>
        <w:tab/>
        <w:t>{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a[++dight-1]=carry%10;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carry/=10;</w:t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}</w:t>
      </w:r>
      <w:r w:rsidRPr="00EA20CE">
        <w:rPr>
          <w:rFonts w:ascii="宋体" w:hAnsi="宋体"/>
        </w:rPr>
        <w:tab/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}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printf("Result is:\n%d != ",n);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for (i=dight;i&gt;=1;--i)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</w:r>
      <w:r w:rsidRPr="00EA20CE">
        <w:rPr>
          <w:rFonts w:ascii="宋体" w:hAnsi="宋体"/>
        </w:rPr>
        <w:tab/>
        <w:t>printf("%d",a[i-1]);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printf("\n");</w:t>
      </w:r>
    </w:p>
    <w:p w:rsidR="00EA20CE" w:rsidRPr="00EA20CE" w:rsidRDefault="00EA20CE" w:rsidP="00EA20CE">
      <w:pPr>
        <w:tabs>
          <w:tab w:val="left" w:pos="420"/>
        </w:tabs>
        <w:spacing w:line="360" w:lineRule="auto"/>
        <w:rPr>
          <w:rFonts w:ascii="宋体" w:hAnsi="宋体"/>
        </w:rPr>
      </w:pPr>
      <w:r w:rsidRPr="00EA20CE">
        <w:rPr>
          <w:rFonts w:ascii="宋体" w:hAnsi="宋体"/>
        </w:rPr>
        <w:tab/>
        <w:t>return 0;</w:t>
      </w:r>
    </w:p>
    <w:p w:rsidR="00EA20CE" w:rsidRDefault="00EA20CE" w:rsidP="00EA20CE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 w:rsidRPr="00EA20CE">
        <w:rPr>
          <w:rFonts w:ascii="宋体" w:hAnsi="宋体"/>
        </w:rPr>
        <w:t>}</w:t>
      </w:r>
      <w:r w:rsidRPr="00EA20CE">
        <w:rPr>
          <w:rFonts w:ascii="宋体" w:hAnsi="宋体"/>
        </w:rPr>
        <w:tab/>
      </w:r>
    </w:p>
    <w:p w:rsidR="00E5116B" w:rsidRDefault="00E5116B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</w:p>
    <w:p w:rsidR="00E5116B" w:rsidRDefault="00E5116B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修改后的输出：</w:t>
      </w:r>
    </w:p>
    <w:p w:rsidR="00E5116B" w:rsidRDefault="00E5116B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5274310" cy="3373325"/>
            <wp:effectExtent l="0" t="0" r="2540" b="0"/>
            <wp:docPr id="4" name="图片 4" descr="C:\Users\Lenovo\Desktop\2017-10-12 15^%08^%05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2017-10-12 15^%08^%05的屏幕截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6B" w:rsidRDefault="00E5116B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</w:p>
    <w:p w:rsidR="00DF2AFF" w:rsidRDefault="00DF2AFF" w:rsidP="00DF2AFF">
      <w:pPr>
        <w:tabs>
          <w:tab w:val="left" w:pos="420"/>
        </w:tabs>
        <w:spacing w:line="360" w:lineRule="auto"/>
        <w:rPr>
          <w:rFonts w:hint="eastAsia"/>
          <w:b/>
        </w:rPr>
      </w:pPr>
      <w:r w:rsidRPr="00DF2AFF">
        <w:rPr>
          <w:b/>
        </w:rPr>
        <w:t>实验过程中出现的问题及解决方法</w:t>
      </w:r>
      <w:r w:rsidRPr="00DF2AFF">
        <w:rPr>
          <w:rFonts w:hint="eastAsia"/>
          <w:b/>
        </w:rPr>
        <w:t>：</w:t>
      </w:r>
    </w:p>
    <w:p w:rsidR="00DF2AFF" w:rsidRDefault="00DF2AFF" w:rsidP="00DF2AFF">
      <w:p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程序出现语法错误</w:t>
      </w:r>
    </w:p>
    <w:p w:rsidR="00DF2AFF" w:rsidRPr="00DF2AFF" w:rsidRDefault="00DF2AFF" w:rsidP="00DF2AFF">
      <w:pPr>
        <w:tabs>
          <w:tab w:val="left" w:pos="420"/>
        </w:tabs>
        <w:spacing w:line="360" w:lineRule="auto"/>
      </w:pPr>
      <w:r>
        <w:rPr>
          <w:rFonts w:hint="eastAsia"/>
        </w:rPr>
        <w:t>如：</w:t>
      </w:r>
    </w:p>
    <w:p w:rsidR="00D45D66" w:rsidRDefault="00DF2AFF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DE288" wp14:editId="6E883ADE">
                <wp:simplePos x="0" y="0"/>
                <wp:positionH relativeFrom="column">
                  <wp:posOffset>1239981</wp:posOffset>
                </wp:positionH>
                <wp:positionV relativeFrom="paragraph">
                  <wp:posOffset>715991</wp:posOffset>
                </wp:positionV>
                <wp:extent cx="1780309" cy="0"/>
                <wp:effectExtent l="0" t="0" r="1079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56.4pt" to="237.8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" strokecolor="red" strokeweight="1.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75114" wp14:editId="79FE64D2">
                <wp:simplePos x="0" y="0"/>
                <wp:positionH relativeFrom="column">
                  <wp:posOffset>415636</wp:posOffset>
                </wp:positionH>
                <wp:positionV relativeFrom="paragraph">
                  <wp:posOffset>522316</wp:posOffset>
                </wp:positionV>
                <wp:extent cx="422564" cy="193964"/>
                <wp:effectExtent l="0" t="0" r="15875" b="158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1939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32.75pt;margin-top:41.15pt;width:3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" filled="f" strokecolor="red" strokeweight="2pt"/>
            </w:pict>
          </mc:Fallback>
        </mc:AlternateContent>
      </w:r>
      <w:r>
        <w:rPr>
          <w:rFonts w:ascii="宋体" w:hAnsi="宋体"/>
          <w:noProof/>
        </w:rPr>
        <w:drawing>
          <wp:inline distT="0" distB="0" distL="0" distR="0" wp14:anchorId="2F6ED688" wp14:editId="4A28FE31">
            <wp:extent cx="5274310" cy="3373325"/>
            <wp:effectExtent l="0" t="0" r="2540" b="0"/>
            <wp:docPr id="5" name="图片 5" descr="C:\Users\Lenovo\Desktop\2017-10-12 15^%10^%46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2017-10-12 15^%10^%46的屏幕截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FF" w:rsidRDefault="00DF2AFF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C2221" wp14:editId="30563EDB">
                <wp:simplePos x="0" y="0"/>
                <wp:positionH relativeFrom="column">
                  <wp:posOffset>116898</wp:posOffset>
                </wp:positionH>
                <wp:positionV relativeFrom="paragraph">
                  <wp:posOffset>1538605</wp:posOffset>
                </wp:positionV>
                <wp:extent cx="1779905" cy="0"/>
                <wp:effectExtent l="0" t="0" r="1079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121.15pt" to="149.3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" strokecolor="red" strokeweight="1.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2CBAE" wp14:editId="6EFCA65A">
                <wp:simplePos x="0" y="0"/>
                <wp:positionH relativeFrom="column">
                  <wp:posOffset>97732</wp:posOffset>
                </wp:positionH>
                <wp:positionV relativeFrom="paragraph">
                  <wp:posOffset>1644650</wp:posOffset>
                </wp:positionV>
                <wp:extent cx="1779905" cy="0"/>
                <wp:effectExtent l="0" t="0" r="1079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29.5pt" to="147.8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" strokecolor="red" strokeweight="1.5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C5017" wp14:editId="74E9816E">
                <wp:simplePos x="0" y="0"/>
                <wp:positionH relativeFrom="column">
                  <wp:posOffset>4191000</wp:posOffset>
                </wp:positionH>
                <wp:positionV relativeFrom="paragraph">
                  <wp:posOffset>3710247</wp:posOffset>
                </wp:positionV>
                <wp:extent cx="623455" cy="193675"/>
                <wp:effectExtent l="0" t="0" r="24765" b="158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193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9" o:spid="_x0000_s1026" style="position:absolute;left:0;text-align:left;margin-left:330pt;margin-top:292.15pt;width:49.1pt;height:1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" filled="f" strokecolor="red" strokeweight="2pt"/>
            </w:pict>
          </mc:Fallback>
        </mc:AlternateContent>
      </w:r>
      <w:r>
        <w:rPr>
          <w:rFonts w:ascii="宋体" w:hAnsi="宋体"/>
          <w:noProof/>
        </w:rPr>
        <w:drawing>
          <wp:inline distT="0" distB="0" distL="0" distR="0" wp14:anchorId="67140D1A" wp14:editId="07478553">
            <wp:extent cx="5274310" cy="3854152"/>
            <wp:effectExtent l="0" t="0" r="2540" b="0"/>
            <wp:docPr id="6" name="图片 6" descr="C:\Users\Lenovo\Desktop\2017-10-12 15^%13^%52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2017-10-12 15^%13^%52的屏幕截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FF" w:rsidRDefault="001B066F" w:rsidP="007940DD">
      <w:pPr>
        <w:tabs>
          <w:tab w:val="left" w:pos="420"/>
        </w:tabs>
        <w:spacing w:line="360" w:lineRule="auto"/>
        <w:rPr>
          <w:rFonts w:ascii="宋体" w:hAnsi="宋体" w:hint="eastAsia"/>
        </w:rPr>
      </w:pPr>
      <w:r>
        <w:rPr>
          <w:rFonts w:ascii="宋体" w:hAnsi="宋体"/>
        </w:rPr>
        <w:t>要结合</w:t>
      </w:r>
      <w:r w:rsidR="00DF2AFF">
        <w:rPr>
          <w:rFonts w:ascii="宋体" w:hAnsi="宋体"/>
        </w:rPr>
        <w:t>编译错误信息和程序找出错误之</w:t>
      </w:r>
      <w:r w:rsidR="009E4D2F">
        <w:rPr>
          <w:rFonts w:ascii="宋体" w:hAnsi="宋体" w:hint="eastAsia"/>
        </w:rPr>
        <w:t>处</w:t>
      </w:r>
    </w:p>
    <w:p w:rsidR="00DF2AFF" w:rsidRPr="009E4D2F" w:rsidRDefault="00DF2AFF" w:rsidP="007940DD">
      <w:pPr>
        <w:tabs>
          <w:tab w:val="left" w:pos="420"/>
        </w:tabs>
        <w:spacing w:line="360" w:lineRule="auto"/>
        <w:rPr>
          <w:rFonts w:ascii="宋体" w:hAnsi="宋体"/>
        </w:rPr>
      </w:pPr>
    </w:p>
    <w:sectPr w:rsidR="00DF2AFF" w:rsidRPr="009E4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A90" w:rsidRDefault="00434A90" w:rsidP="00DE43CE">
      <w:r>
        <w:separator/>
      </w:r>
    </w:p>
  </w:endnote>
  <w:endnote w:type="continuationSeparator" w:id="0">
    <w:p w:rsidR="00434A90" w:rsidRDefault="00434A90" w:rsidP="00DE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A90" w:rsidRDefault="00434A90" w:rsidP="00DE43CE">
      <w:r>
        <w:separator/>
      </w:r>
    </w:p>
  </w:footnote>
  <w:footnote w:type="continuationSeparator" w:id="0">
    <w:p w:rsidR="00434A90" w:rsidRDefault="00434A90" w:rsidP="00DE4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2">
    <w:nsid w:val="00000012"/>
    <w:multiLevelType w:val="singleLevel"/>
    <w:tmpl w:val="00000012"/>
    <w:name w:val="WW8Num18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3">
    <w:nsid w:val="0000001A"/>
    <w:multiLevelType w:val="singleLevel"/>
    <w:tmpl w:val="0000001A"/>
    <w:name w:val="WW8Num26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17"/>
    <w:rsid w:val="001627E7"/>
    <w:rsid w:val="00187AA7"/>
    <w:rsid w:val="001B066F"/>
    <w:rsid w:val="00257627"/>
    <w:rsid w:val="003C0E30"/>
    <w:rsid w:val="00423596"/>
    <w:rsid w:val="00434A90"/>
    <w:rsid w:val="005963D3"/>
    <w:rsid w:val="007940DD"/>
    <w:rsid w:val="00836296"/>
    <w:rsid w:val="00873FBF"/>
    <w:rsid w:val="008C3373"/>
    <w:rsid w:val="008E6B29"/>
    <w:rsid w:val="009E4D2F"/>
    <w:rsid w:val="00AA1305"/>
    <w:rsid w:val="00AD199F"/>
    <w:rsid w:val="00D45D66"/>
    <w:rsid w:val="00D86066"/>
    <w:rsid w:val="00DE43CE"/>
    <w:rsid w:val="00DF2AFF"/>
    <w:rsid w:val="00E01BF2"/>
    <w:rsid w:val="00E5116B"/>
    <w:rsid w:val="00EA20CE"/>
    <w:rsid w:val="00F11917"/>
    <w:rsid w:val="00F4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3C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DE43CE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E43CE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CE"/>
    <w:rPr>
      <w:sz w:val="18"/>
      <w:szCs w:val="18"/>
    </w:rPr>
  </w:style>
  <w:style w:type="character" w:customStyle="1" w:styleId="2Char">
    <w:name w:val="标题 2 Char"/>
    <w:basedOn w:val="a0"/>
    <w:link w:val="2"/>
    <w:rsid w:val="00DE43CE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E43CE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5">
    <w:name w:val="Hyperlink"/>
    <w:semiHidden/>
    <w:rsid w:val="00DE43CE"/>
    <w:rPr>
      <w:color w:val="0000FF"/>
    </w:rPr>
  </w:style>
  <w:style w:type="paragraph" w:styleId="a6">
    <w:name w:val="Balloon Text"/>
    <w:basedOn w:val="a"/>
    <w:link w:val="Char1"/>
    <w:uiPriority w:val="99"/>
    <w:semiHidden/>
    <w:unhideWhenUsed/>
    <w:rsid w:val="003C0E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0E30"/>
    <w:rPr>
      <w:rFonts w:ascii="Times New Roman" w:eastAsia="宋体" w:hAnsi="Times New Roman" w:cs="Times New Roman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3C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DE43CE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E43CE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CE"/>
    <w:rPr>
      <w:sz w:val="18"/>
      <w:szCs w:val="18"/>
    </w:rPr>
  </w:style>
  <w:style w:type="character" w:customStyle="1" w:styleId="2Char">
    <w:name w:val="标题 2 Char"/>
    <w:basedOn w:val="a0"/>
    <w:link w:val="2"/>
    <w:rsid w:val="00DE43CE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E43CE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5">
    <w:name w:val="Hyperlink"/>
    <w:semiHidden/>
    <w:rsid w:val="00DE43CE"/>
    <w:rPr>
      <w:color w:val="0000FF"/>
    </w:rPr>
  </w:style>
  <w:style w:type="paragraph" w:styleId="a6">
    <w:name w:val="Balloon Text"/>
    <w:basedOn w:val="a"/>
    <w:link w:val="Char1"/>
    <w:uiPriority w:val="99"/>
    <w:semiHidden/>
    <w:unhideWhenUsed/>
    <w:rsid w:val="003C0E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0E30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25</cp:revision>
  <dcterms:created xsi:type="dcterms:W3CDTF">2014-03-20T04:10:00Z</dcterms:created>
  <dcterms:modified xsi:type="dcterms:W3CDTF">2017-10-12T07:16:00Z</dcterms:modified>
</cp:coreProperties>
</file>