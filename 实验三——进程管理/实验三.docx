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F30" w:rsidRPr="00C90F30" w:rsidRDefault="00C90F30" w:rsidP="00C90F30">
      <w:pPr>
        <w:keepNext/>
        <w:keepLines/>
        <w:spacing w:before="260" w:after="260" w:line="413" w:lineRule="auto"/>
        <w:outlineLvl w:val="1"/>
        <w:rPr>
          <w:rFonts w:ascii="宋体" w:eastAsia="宋体" w:hAnsi="宋体" w:cs="Times New Roman"/>
          <w:b/>
          <w:sz w:val="32"/>
          <w:szCs w:val="20"/>
        </w:rPr>
      </w:pPr>
      <w:bookmarkStart w:id="0" w:name="_Toc214477635"/>
      <w:r w:rsidRPr="00C90F30">
        <w:rPr>
          <w:rFonts w:ascii="宋体" w:eastAsia="宋体" w:hAnsi="宋体" w:cs="Times New Roman" w:hint="eastAsia"/>
          <w:b/>
          <w:sz w:val="32"/>
          <w:szCs w:val="20"/>
        </w:rPr>
        <w:t>实验三：进程管理（一）</w:t>
      </w:r>
      <w:bookmarkEnd w:id="0"/>
    </w:p>
    <w:p w:rsidR="00C90F30" w:rsidRPr="00C90F30" w:rsidRDefault="00C90F30" w:rsidP="00C90F30">
      <w:pPr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>返回</w:t>
      </w:r>
      <w:hyperlink w:anchor="_目录" w:history="1">
        <w:r w:rsidRPr="00C90F30">
          <w:rPr>
            <w:rFonts w:ascii="宋体" w:eastAsia="宋体" w:hAnsi="宋体" w:cs="Times New Roman" w:hint="eastAsia"/>
            <w:color w:val="800080"/>
            <w:szCs w:val="20"/>
            <w:u w:val="single"/>
          </w:rPr>
          <w:t>目录</w:t>
        </w:r>
      </w:hyperlink>
    </w:p>
    <w:p w:rsidR="00C90F30" w:rsidRPr="00C90F30" w:rsidRDefault="00C90F30" w:rsidP="00C90F30">
      <w:pPr>
        <w:keepNext/>
        <w:keepLines/>
        <w:spacing w:line="360" w:lineRule="auto"/>
        <w:outlineLvl w:val="2"/>
        <w:rPr>
          <w:rFonts w:ascii="宋体" w:eastAsia="宋体" w:hAnsi="宋体" w:cs="Times New Roman"/>
          <w:b/>
          <w:sz w:val="30"/>
          <w:szCs w:val="20"/>
        </w:rPr>
      </w:pPr>
      <w:bookmarkStart w:id="1" w:name="_Toc214477636"/>
      <w:r w:rsidRPr="00C90F30">
        <w:rPr>
          <w:rFonts w:ascii="宋体" w:eastAsia="宋体" w:hAnsi="宋体" w:cs="Times New Roman" w:hint="eastAsia"/>
          <w:b/>
          <w:sz w:val="30"/>
          <w:szCs w:val="20"/>
        </w:rPr>
        <w:t>实验目的：</w:t>
      </w:r>
      <w:bookmarkEnd w:id="1"/>
    </w:p>
    <w:p w:rsidR="00C90F30" w:rsidRPr="00C90F30" w:rsidRDefault="00C90F30" w:rsidP="00C90F3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>学习进程的基本概念，理解进程的基本属性</w:t>
      </w:r>
    </w:p>
    <w:p w:rsidR="00C90F30" w:rsidRPr="00C90F30" w:rsidRDefault="00C90F30" w:rsidP="00C90F3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>掌握进程操作的主要命令</w:t>
      </w:r>
    </w:p>
    <w:p w:rsidR="00C90F30" w:rsidRPr="00C90F30" w:rsidRDefault="00C90F30" w:rsidP="00C90F3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>掌握通过/proc文件系统获取进程信息</w:t>
      </w:r>
    </w:p>
    <w:p w:rsidR="00C90F30" w:rsidRPr="00C90F30" w:rsidRDefault="00C90F30" w:rsidP="00C90F3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>理解Linux系统的进程树</w:t>
      </w:r>
    </w:p>
    <w:p w:rsidR="00C90F30" w:rsidRPr="00C90F30" w:rsidRDefault="00C90F30" w:rsidP="00C90F30">
      <w:pPr>
        <w:keepNext/>
        <w:keepLines/>
        <w:spacing w:line="360" w:lineRule="auto"/>
        <w:outlineLvl w:val="2"/>
        <w:rPr>
          <w:rFonts w:ascii="宋体" w:eastAsia="宋体" w:hAnsi="宋体" w:cs="Times New Roman"/>
          <w:b/>
          <w:sz w:val="30"/>
          <w:szCs w:val="20"/>
        </w:rPr>
      </w:pPr>
      <w:bookmarkStart w:id="2" w:name="_Toc214477637"/>
      <w:r w:rsidRPr="00C90F30">
        <w:rPr>
          <w:rFonts w:ascii="宋体" w:eastAsia="宋体" w:hAnsi="宋体" w:cs="Times New Roman" w:hint="eastAsia"/>
          <w:b/>
          <w:sz w:val="30"/>
          <w:szCs w:val="20"/>
        </w:rPr>
        <w:t>实验时间</w:t>
      </w:r>
      <w:bookmarkEnd w:id="2"/>
    </w:p>
    <w:p w:rsidR="00C90F30" w:rsidRPr="00C90F30" w:rsidRDefault="004619C6" w:rsidP="00C90F30">
      <w:pPr>
        <w:spacing w:line="360" w:lineRule="auto"/>
        <w:rPr>
          <w:rFonts w:ascii="宋体" w:eastAsia="宋体" w:hAnsi="宋体" w:cs="Times New Roman"/>
          <w:szCs w:val="20"/>
        </w:rPr>
      </w:pPr>
      <w:r>
        <w:rPr>
          <w:rFonts w:ascii="宋体" w:eastAsia="宋体" w:hAnsi="宋体" w:cs="Times New Roman" w:hint="eastAsia"/>
          <w:kern w:val="0"/>
          <w:szCs w:val="20"/>
        </w:rPr>
        <w:t>6</w:t>
      </w:r>
      <w:r w:rsidR="00C90F30" w:rsidRPr="00C90F30">
        <w:rPr>
          <w:rFonts w:ascii="宋体" w:eastAsia="宋体" w:hAnsi="宋体" w:cs="Times New Roman" w:hint="eastAsia"/>
          <w:kern w:val="0"/>
          <w:szCs w:val="20"/>
        </w:rPr>
        <w:t>学时</w:t>
      </w:r>
    </w:p>
    <w:p w:rsidR="00C90F30" w:rsidRPr="00C90F30" w:rsidRDefault="00C90F30" w:rsidP="00C90F30">
      <w:pPr>
        <w:keepNext/>
        <w:keepLines/>
        <w:spacing w:line="360" w:lineRule="auto"/>
        <w:outlineLvl w:val="2"/>
        <w:rPr>
          <w:rFonts w:ascii="宋体" w:eastAsia="宋体" w:hAnsi="宋体" w:cs="Times New Roman"/>
          <w:b/>
          <w:sz w:val="30"/>
          <w:szCs w:val="20"/>
        </w:rPr>
      </w:pPr>
      <w:bookmarkStart w:id="3" w:name="_Toc214477638"/>
      <w:r w:rsidRPr="00C90F30">
        <w:rPr>
          <w:rFonts w:ascii="宋体" w:eastAsia="宋体" w:hAnsi="宋体" w:cs="Times New Roman" w:hint="eastAsia"/>
          <w:b/>
          <w:sz w:val="30"/>
          <w:szCs w:val="20"/>
        </w:rPr>
        <w:t>预备知识：</w:t>
      </w:r>
      <w:bookmarkEnd w:id="3"/>
    </w:p>
    <w:p w:rsidR="00C90F30" w:rsidRPr="00C90F30" w:rsidRDefault="00C90F30" w:rsidP="00C90F30">
      <w:pPr>
        <w:numPr>
          <w:ilvl w:val="0"/>
          <w:numId w:val="2"/>
        </w:numPr>
        <w:tabs>
          <w:tab w:val="left" w:pos="425"/>
        </w:tabs>
        <w:spacing w:line="360" w:lineRule="auto"/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>有关进程的主要命令：</w:t>
      </w:r>
    </w:p>
    <w:p w:rsidR="00C90F30" w:rsidRPr="00C90F30" w:rsidRDefault="00C90F30" w:rsidP="00C90F30">
      <w:pPr>
        <w:numPr>
          <w:ilvl w:val="1"/>
          <w:numId w:val="2"/>
        </w:numPr>
        <w:tabs>
          <w:tab w:val="left" w:pos="567"/>
        </w:tabs>
        <w:spacing w:line="360" w:lineRule="auto"/>
        <w:rPr>
          <w:rFonts w:ascii="宋体" w:eastAsia="宋体" w:hAnsi="宋体" w:cs="Times New Roman"/>
          <w:szCs w:val="20"/>
        </w:rPr>
      </w:pPr>
      <w:proofErr w:type="spellStart"/>
      <w:r w:rsidRPr="00C90F30">
        <w:rPr>
          <w:rFonts w:ascii="宋体" w:eastAsia="宋体" w:hAnsi="宋体" w:cs="Times New Roman" w:hint="eastAsia"/>
          <w:szCs w:val="20"/>
        </w:rPr>
        <w:t>ps</w:t>
      </w:r>
      <w:proofErr w:type="spellEnd"/>
      <w:r w:rsidRPr="00C90F30">
        <w:rPr>
          <w:rFonts w:ascii="宋体" w:eastAsia="宋体" w:hAnsi="宋体" w:cs="Times New Roman" w:hint="eastAsia"/>
          <w:szCs w:val="20"/>
        </w:rPr>
        <w:t>：查看系统运行进程</w:t>
      </w:r>
    </w:p>
    <w:p w:rsidR="00C90F30" w:rsidRPr="00C90F30" w:rsidRDefault="00C90F30" w:rsidP="00C90F30">
      <w:pPr>
        <w:spacing w:line="360" w:lineRule="auto"/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ab/>
      </w:r>
      <w:proofErr w:type="spellStart"/>
      <w:r w:rsidRPr="00C90F30">
        <w:rPr>
          <w:rFonts w:ascii="宋体" w:eastAsia="宋体" w:hAnsi="宋体" w:cs="Times New Roman" w:hint="eastAsia"/>
          <w:szCs w:val="20"/>
        </w:rPr>
        <w:t>ps</w:t>
      </w:r>
      <w:proofErr w:type="spellEnd"/>
      <w:r w:rsidRPr="00C90F30">
        <w:rPr>
          <w:rFonts w:ascii="宋体" w:eastAsia="宋体" w:hAnsi="宋体" w:cs="Times New Roman" w:hint="eastAsia"/>
          <w:szCs w:val="20"/>
        </w:rPr>
        <w:t>常用选项（最常用</w:t>
      </w:r>
      <w:proofErr w:type="spellStart"/>
      <w:r w:rsidRPr="00C90F30">
        <w:rPr>
          <w:rFonts w:ascii="宋体" w:eastAsia="宋体" w:hAnsi="宋体" w:cs="Times New Roman" w:hint="eastAsia"/>
          <w:szCs w:val="20"/>
        </w:rPr>
        <w:t>ps</w:t>
      </w:r>
      <w:proofErr w:type="spellEnd"/>
      <w:r w:rsidRPr="00C90F30">
        <w:rPr>
          <w:rFonts w:ascii="宋体" w:eastAsia="宋体" w:hAnsi="宋体" w:cs="Times New Roman" w:hint="eastAsia"/>
          <w:szCs w:val="20"/>
        </w:rPr>
        <w:t xml:space="preserve"> -aux）：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5894"/>
      </w:tblGrid>
      <w:tr w:rsidR="00C90F30" w:rsidRPr="00C90F30" w:rsidTr="002A083D">
        <w:tc>
          <w:tcPr>
            <w:tcW w:w="2628" w:type="dxa"/>
            <w:tcBorders>
              <w:bottom w:val="single" w:sz="6" w:space="0" w:color="008000"/>
            </w:tcBorders>
          </w:tcPr>
          <w:p w:rsidR="00C90F30" w:rsidRPr="00C90F30" w:rsidRDefault="00C90F30" w:rsidP="00C90F30">
            <w:pPr>
              <w:jc w:val="center"/>
              <w:rPr>
                <w:rFonts w:ascii="宋体" w:eastAsia="宋体" w:hAnsi="宋体" w:cs="Times New Roman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Cs w:val="20"/>
              </w:rPr>
              <w:t>选项</w:t>
            </w:r>
          </w:p>
        </w:tc>
        <w:tc>
          <w:tcPr>
            <w:tcW w:w="5894" w:type="dxa"/>
            <w:tcBorders>
              <w:bottom w:val="single" w:sz="6" w:space="0" w:color="008000"/>
            </w:tcBorders>
          </w:tcPr>
          <w:p w:rsidR="00C90F30" w:rsidRPr="00C90F30" w:rsidRDefault="00C90F30" w:rsidP="00C90F30">
            <w:pPr>
              <w:jc w:val="center"/>
              <w:rPr>
                <w:rFonts w:ascii="宋体" w:eastAsia="宋体" w:hAnsi="宋体" w:cs="Times New Roman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Cs w:val="20"/>
              </w:rPr>
              <w:t>说明</w:t>
            </w:r>
          </w:p>
        </w:tc>
      </w:tr>
      <w:tr w:rsidR="00C90F30" w:rsidRPr="00C90F30" w:rsidTr="002A083D">
        <w:tc>
          <w:tcPr>
            <w:tcW w:w="2628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x</w:t>
            </w:r>
          </w:p>
        </w:tc>
        <w:tc>
          <w:tcPr>
            <w:tcW w:w="589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显示机器上的所有进程，不以终端来区分</w:t>
            </w:r>
          </w:p>
        </w:tc>
      </w:tr>
      <w:tr w:rsidR="00C90F30" w:rsidRPr="00C90F30" w:rsidTr="002A083D">
        <w:tc>
          <w:tcPr>
            <w:tcW w:w="2628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a</w:t>
            </w:r>
          </w:p>
        </w:tc>
        <w:tc>
          <w:tcPr>
            <w:tcW w:w="589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显示终端上的所有进程，不以用户来区分</w:t>
            </w:r>
          </w:p>
        </w:tc>
      </w:tr>
      <w:tr w:rsidR="00C90F30" w:rsidRPr="00C90F30" w:rsidTr="002A083D">
        <w:tc>
          <w:tcPr>
            <w:tcW w:w="2628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w</w:t>
            </w:r>
          </w:p>
        </w:tc>
        <w:tc>
          <w:tcPr>
            <w:tcW w:w="589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提供详细的</w:t>
            </w:r>
            <w:proofErr w:type="gramStart"/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宽范围</w:t>
            </w:r>
            <w:proofErr w:type="gramEnd"/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输出</w:t>
            </w:r>
          </w:p>
        </w:tc>
      </w:tr>
      <w:tr w:rsidR="00C90F30" w:rsidRPr="00C90F30" w:rsidTr="002A083D">
        <w:tc>
          <w:tcPr>
            <w:tcW w:w="2628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u</w:t>
            </w:r>
          </w:p>
        </w:tc>
        <w:tc>
          <w:tcPr>
            <w:tcW w:w="589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显示面向用户的格式</w:t>
            </w:r>
          </w:p>
        </w:tc>
      </w:tr>
      <w:tr w:rsidR="00C90F30" w:rsidRPr="00C90F30" w:rsidTr="002A083D">
        <w:tc>
          <w:tcPr>
            <w:tcW w:w="2628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f</w:t>
            </w:r>
          </w:p>
        </w:tc>
        <w:tc>
          <w:tcPr>
            <w:tcW w:w="589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proofErr w:type="gramStart"/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以进程树</w:t>
            </w:r>
            <w:proofErr w:type="gramEnd"/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格式列出进程</w:t>
            </w:r>
          </w:p>
        </w:tc>
      </w:tr>
    </w:tbl>
    <w:p w:rsidR="00C90F30" w:rsidRPr="00C90F30" w:rsidRDefault="00C90F30" w:rsidP="00C90F30">
      <w:pPr>
        <w:spacing w:line="360" w:lineRule="auto"/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ab/>
      </w:r>
      <w:proofErr w:type="spellStart"/>
      <w:r w:rsidRPr="00C90F30">
        <w:rPr>
          <w:rFonts w:ascii="宋体" w:eastAsia="宋体" w:hAnsi="宋体" w:cs="Times New Roman" w:hint="eastAsia"/>
          <w:szCs w:val="20"/>
        </w:rPr>
        <w:t>ps</w:t>
      </w:r>
      <w:proofErr w:type="spellEnd"/>
      <w:r w:rsidRPr="00C90F30">
        <w:rPr>
          <w:rFonts w:ascii="宋体" w:eastAsia="宋体" w:hAnsi="宋体" w:cs="Times New Roman" w:hint="eastAsia"/>
          <w:szCs w:val="20"/>
        </w:rPr>
        <w:t>运行结果的各字段含义：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5894"/>
      </w:tblGrid>
      <w:tr w:rsidR="00C90F30" w:rsidRPr="00C90F30" w:rsidTr="002A083D">
        <w:tc>
          <w:tcPr>
            <w:tcW w:w="2628" w:type="dxa"/>
            <w:tcBorders>
              <w:bottom w:val="single" w:sz="6" w:space="0" w:color="008000"/>
            </w:tcBorders>
          </w:tcPr>
          <w:p w:rsidR="00C90F30" w:rsidRPr="00C90F30" w:rsidRDefault="00C90F30" w:rsidP="00C90F30">
            <w:pPr>
              <w:jc w:val="center"/>
              <w:rPr>
                <w:rFonts w:ascii="宋体" w:eastAsia="宋体" w:hAnsi="宋体" w:cs="Times New Roman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Cs w:val="20"/>
              </w:rPr>
              <w:t>字段</w:t>
            </w:r>
          </w:p>
        </w:tc>
        <w:tc>
          <w:tcPr>
            <w:tcW w:w="5894" w:type="dxa"/>
            <w:tcBorders>
              <w:bottom w:val="single" w:sz="6" w:space="0" w:color="008000"/>
            </w:tcBorders>
          </w:tcPr>
          <w:p w:rsidR="00C90F30" w:rsidRPr="00C90F30" w:rsidRDefault="00C90F30" w:rsidP="00C90F30">
            <w:pPr>
              <w:jc w:val="center"/>
              <w:rPr>
                <w:rFonts w:ascii="宋体" w:eastAsia="宋体" w:hAnsi="宋体" w:cs="Times New Roman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Cs w:val="20"/>
              </w:rPr>
              <w:t>说明</w:t>
            </w:r>
          </w:p>
        </w:tc>
      </w:tr>
      <w:tr w:rsidR="00C90F30" w:rsidRPr="00C90F30" w:rsidTr="002A083D">
        <w:tc>
          <w:tcPr>
            <w:tcW w:w="2628" w:type="dxa"/>
          </w:tcPr>
          <w:p w:rsidR="00C90F30" w:rsidRPr="00C90F30" w:rsidRDefault="00C90F30" w:rsidP="00C90F3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>UID</w:t>
            </w:r>
          </w:p>
        </w:tc>
        <w:tc>
          <w:tcPr>
            <w:tcW w:w="5894" w:type="dxa"/>
          </w:tcPr>
          <w:p w:rsidR="00C90F30" w:rsidRPr="00C90F30" w:rsidRDefault="00C90F30" w:rsidP="00C90F3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用户</w:t>
            </w: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>ID</w:t>
            </w:r>
          </w:p>
        </w:tc>
      </w:tr>
      <w:tr w:rsidR="00C90F30" w:rsidRPr="00C90F30" w:rsidTr="002A083D">
        <w:tc>
          <w:tcPr>
            <w:tcW w:w="2628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>PID</w:t>
            </w:r>
          </w:p>
        </w:tc>
        <w:tc>
          <w:tcPr>
            <w:tcW w:w="5894" w:type="dxa"/>
          </w:tcPr>
          <w:p w:rsidR="00C90F30" w:rsidRPr="00C90F30" w:rsidRDefault="00C90F30" w:rsidP="00C90F3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进程</w:t>
            </w: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>ID</w:t>
            </w:r>
          </w:p>
        </w:tc>
      </w:tr>
      <w:tr w:rsidR="00C90F30" w:rsidRPr="00C90F30" w:rsidTr="002A083D">
        <w:tc>
          <w:tcPr>
            <w:tcW w:w="2628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>PPID</w:t>
            </w:r>
          </w:p>
        </w:tc>
        <w:tc>
          <w:tcPr>
            <w:tcW w:w="5894" w:type="dxa"/>
          </w:tcPr>
          <w:p w:rsidR="00C90F30" w:rsidRPr="00C90F30" w:rsidRDefault="00C90F30" w:rsidP="00C90F3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父进程</w:t>
            </w: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>ID</w:t>
            </w:r>
          </w:p>
        </w:tc>
      </w:tr>
      <w:tr w:rsidR="00C90F30" w:rsidRPr="00C90F30" w:rsidTr="002A083D">
        <w:tc>
          <w:tcPr>
            <w:tcW w:w="2628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>TTY</w:t>
            </w:r>
          </w:p>
        </w:tc>
        <w:tc>
          <w:tcPr>
            <w:tcW w:w="5894" w:type="dxa"/>
          </w:tcPr>
          <w:p w:rsidR="00C90F30" w:rsidRPr="00C90F30" w:rsidRDefault="00C90F30" w:rsidP="00C90F3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控制终端ID</w:t>
            </w:r>
          </w:p>
        </w:tc>
      </w:tr>
      <w:tr w:rsidR="00C90F30" w:rsidRPr="00C90F30" w:rsidTr="002A083D">
        <w:tc>
          <w:tcPr>
            <w:tcW w:w="2628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>PRI</w:t>
            </w:r>
          </w:p>
        </w:tc>
        <w:tc>
          <w:tcPr>
            <w:tcW w:w="5894" w:type="dxa"/>
          </w:tcPr>
          <w:p w:rsidR="00C90F30" w:rsidRPr="00C90F30" w:rsidRDefault="00C90F30" w:rsidP="00C90F3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优先级编号（编号越低，分配给此进程的计算机时间越多）</w:t>
            </w:r>
          </w:p>
        </w:tc>
      </w:tr>
      <w:tr w:rsidR="00C90F30" w:rsidRPr="00C90F30" w:rsidTr="002A083D">
        <w:tc>
          <w:tcPr>
            <w:tcW w:w="2628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>NI(nice)</w:t>
            </w:r>
          </w:p>
        </w:tc>
        <w:tc>
          <w:tcPr>
            <w:tcW w:w="5894" w:type="dxa"/>
          </w:tcPr>
          <w:p w:rsidR="00C90F30" w:rsidRPr="00C90F30" w:rsidRDefault="00C90F30" w:rsidP="00C90F3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影响动态优先级调整</w:t>
            </w:r>
          </w:p>
        </w:tc>
      </w:tr>
      <w:tr w:rsidR="00C90F30" w:rsidRPr="00C90F30" w:rsidTr="002A083D">
        <w:tc>
          <w:tcPr>
            <w:tcW w:w="2628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>STAT</w:t>
            </w:r>
          </w:p>
        </w:tc>
        <w:tc>
          <w:tcPr>
            <w:tcW w:w="5894" w:type="dxa"/>
          </w:tcPr>
          <w:p w:rsidR="00C90F30" w:rsidRPr="00C90F30" w:rsidRDefault="00C90F30" w:rsidP="00C90F3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当前的进程状态</w:t>
            </w:r>
          </w:p>
        </w:tc>
      </w:tr>
      <w:tr w:rsidR="00C90F30" w:rsidRPr="00C90F30" w:rsidTr="002A083D">
        <w:tc>
          <w:tcPr>
            <w:tcW w:w="2628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>TIME</w:t>
            </w:r>
          </w:p>
        </w:tc>
        <w:tc>
          <w:tcPr>
            <w:tcW w:w="5894" w:type="dxa"/>
          </w:tcPr>
          <w:p w:rsidR="00C90F30" w:rsidRPr="00C90F30" w:rsidRDefault="00C90F30" w:rsidP="00C90F3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使用的CPU时间</w:t>
            </w:r>
          </w:p>
        </w:tc>
      </w:tr>
      <w:tr w:rsidR="00C90F30" w:rsidRPr="00C90F30" w:rsidTr="002A083D">
        <w:tc>
          <w:tcPr>
            <w:tcW w:w="2628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>COMMAND</w:t>
            </w:r>
          </w:p>
        </w:tc>
        <w:tc>
          <w:tcPr>
            <w:tcW w:w="5894" w:type="dxa"/>
          </w:tcPr>
          <w:p w:rsidR="00C90F30" w:rsidRPr="00C90F30" w:rsidRDefault="00C90F30" w:rsidP="00C90F3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命令的名称</w:t>
            </w:r>
          </w:p>
        </w:tc>
      </w:tr>
    </w:tbl>
    <w:p w:rsidR="00C90F30" w:rsidRPr="00C90F30" w:rsidRDefault="00C90F30" w:rsidP="00C90F30">
      <w:pPr>
        <w:spacing w:line="360" w:lineRule="auto"/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ab/>
        <w:t>进程状态(STAT)可为以下状态之一：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5940"/>
      </w:tblGrid>
      <w:tr w:rsidR="00C90F30" w:rsidRPr="00C90F30" w:rsidTr="002A083D">
        <w:tc>
          <w:tcPr>
            <w:tcW w:w="2628" w:type="dxa"/>
            <w:tcBorders>
              <w:bottom w:val="single" w:sz="6" w:space="0" w:color="008000"/>
            </w:tcBorders>
          </w:tcPr>
          <w:p w:rsidR="00C90F30" w:rsidRPr="00C90F30" w:rsidRDefault="00C90F30" w:rsidP="00C90F30">
            <w:pPr>
              <w:jc w:val="center"/>
              <w:rPr>
                <w:rFonts w:ascii="宋体" w:eastAsia="宋体" w:hAnsi="宋体" w:cs="Times New Roman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Cs w:val="20"/>
              </w:rPr>
              <w:t>状态代码</w:t>
            </w:r>
          </w:p>
        </w:tc>
        <w:tc>
          <w:tcPr>
            <w:tcW w:w="5940" w:type="dxa"/>
            <w:tcBorders>
              <w:bottom w:val="single" w:sz="6" w:space="0" w:color="008000"/>
            </w:tcBorders>
          </w:tcPr>
          <w:p w:rsidR="00C90F30" w:rsidRPr="00C90F30" w:rsidRDefault="00C90F30" w:rsidP="00C90F30">
            <w:pPr>
              <w:jc w:val="center"/>
              <w:rPr>
                <w:rFonts w:ascii="宋体" w:eastAsia="宋体" w:hAnsi="宋体" w:cs="Times New Roman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Cs w:val="20"/>
              </w:rPr>
              <w:t>说明</w:t>
            </w:r>
          </w:p>
        </w:tc>
      </w:tr>
      <w:tr w:rsidR="00C90F30" w:rsidRPr="00C90F30" w:rsidTr="002A083D">
        <w:tc>
          <w:tcPr>
            <w:tcW w:w="2628" w:type="dxa"/>
          </w:tcPr>
          <w:p w:rsidR="00C90F30" w:rsidRPr="00C90F30" w:rsidRDefault="00C90F30" w:rsidP="00C90F3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>R</w:t>
            </w: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（可运行）</w:t>
            </w:r>
          </w:p>
        </w:tc>
        <w:tc>
          <w:tcPr>
            <w:tcW w:w="5940" w:type="dxa"/>
          </w:tcPr>
          <w:p w:rsidR="00C90F30" w:rsidRPr="00C90F30" w:rsidRDefault="00C90F30" w:rsidP="00C90F3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可运行的进程</w:t>
            </w:r>
          </w:p>
        </w:tc>
      </w:tr>
      <w:tr w:rsidR="00C90F30" w:rsidRPr="00C90F30" w:rsidTr="002A083D">
        <w:tc>
          <w:tcPr>
            <w:tcW w:w="2628" w:type="dxa"/>
          </w:tcPr>
          <w:p w:rsidR="00C90F30" w:rsidRPr="00C90F30" w:rsidRDefault="00C90F30" w:rsidP="00C90F3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lastRenderedPageBreak/>
              <w:t>S</w:t>
            </w: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（休眠）</w:t>
            </w:r>
          </w:p>
        </w:tc>
        <w:tc>
          <w:tcPr>
            <w:tcW w:w="5940" w:type="dxa"/>
          </w:tcPr>
          <w:p w:rsidR="00C90F30" w:rsidRPr="00C90F30" w:rsidRDefault="00C90F30" w:rsidP="00C90F3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正在等待外部事件的进程（如数据到达）。</w:t>
            </w:r>
          </w:p>
        </w:tc>
      </w:tr>
      <w:tr w:rsidR="00C90F30" w:rsidRPr="00C90F30" w:rsidTr="002A083D">
        <w:tc>
          <w:tcPr>
            <w:tcW w:w="2628" w:type="dxa"/>
          </w:tcPr>
          <w:p w:rsidR="00C90F30" w:rsidRPr="00C90F30" w:rsidRDefault="00C90F30" w:rsidP="00C90F3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>D</w:t>
            </w: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（不可中断的休眠）</w:t>
            </w:r>
          </w:p>
        </w:tc>
        <w:tc>
          <w:tcPr>
            <w:tcW w:w="5940" w:type="dxa"/>
          </w:tcPr>
          <w:p w:rsidR="00C90F30" w:rsidRPr="00C90F30" w:rsidRDefault="00C90F30" w:rsidP="00C90F3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类似“</w:t>
            </w: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>S</w:t>
            </w: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”（此时不能终止此进程）</w:t>
            </w:r>
          </w:p>
        </w:tc>
      </w:tr>
      <w:tr w:rsidR="00C90F30" w:rsidRPr="00C90F30" w:rsidTr="002A083D">
        <w:tc>
          <w:tcPr>
            <w:tcW w:w="2628" w:type="dxa"/>
          </w:tcPr>
          <w:p w:rsidR="00C90F30" w:rsidRPr="00C90F30" w:rsidRDefault="00C90F30" w:rsidP="00C90F3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>T</w:t>
            </w: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（已跟踪或已停止）</w:t>
            </w:r>
          </w:p>
        </w:tc>
        <w:tc>
          <w:tcPr>
            <w:tcW w:w="5940" w:type="dxa"/>
          </w:tcPr>
          <w:p w:rsidR="00C90F30" w:rsidRPr="00C90F30" w:rsidRDefault="00C90F30" w:rsidP="00C90F3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进程已被暂停</w:t>
            </w:r>
          </w:p>
        </w:tc>
      </w:tr>
      <w:tr w:rsidR="00C90F30" w:rsidRPr="00C90F30" w:rsidTr="002A083D">
        <w:tc>
          <w:tcPr>
            <w:tcW w:w="2628" w:type="dxa"/>
          </w:tcPr>
          <w:p w:rsidR="00C90F30" w:rsidRPr="00C90F30" w:rsidRDefault="00C90F30" w:rsidP="00C90F3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 xml:space="preserve">X </w:t>
            </w: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（不用）</w:t>
            </w:r>
          </w:p>
        </w:tc>
        <w:tc>
          <w:tcPr>
            <w:tcW w:w="5940" w:type="dxa"/>
          </w:tcPr>
          <w:p w:rsidR="00C90F30" w:rsidRPr="00C90F30" w:rsidRDefault="00C90F30" w:rsidP="00C90F3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进程已死</w:t>
            </w:r>
          </w:p>
        </w:tc>
      </w:tr>
      <w:tr w:rsidR="00C90F30" w:rsidRPr="00C90F30" w:rsidTr="002A083D">
        <w:tc>
          <w:tcPr>
            <w:tcW w:w="2628" w:type="dxa"/>
          </w:tcPr>
          <w:p w:rsidR="00C90F30" w:rsidRPr="00C90F30" w:rsidRDefault="00C90F30" w:rsidP="00C90F3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>Z</w:t>
            </w: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（僵进程）</w:t>
            </w:r>
          </w:p>
        </w:tc>
        <w:tc>
          <w:tcPr>
            <w:tcW w:w="5940" w:type="dxa"/>
          </w:tcPr>
          <w:p w:rsidR="00C90F30" w:rsidRPr="00C90F30" w:rsidRDefault="00C90F30" w:rsidP="00C90F3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进程已自行终止，但尚未释放</w:t>
            </w:r>
          </w:p>
        </w:tc>
      </w:tr>
    </w:tbl>
    <w:p w:rsidR="00C90F30" w:rsidRPr="00C90F30" w:rsidRDefault="00C90F30" w:rsidP="00C90F30">
      <w:pPr>
        <w:numPr>
          <w:ilvl w:val="1"/>
          <w:numId w:val="2"/>
        </w:numPr>
        <w:tabs>
          <w:tab w:val="left" w:pos="567"/>
        </w:tabs>
        <w:spacing w:line="360" w:lineRule="auto"/>
        <w:rPr>
          <w:rFonts w:ascii="宋体" w:eastAsia="宋体" w:hAnsi="宋体" w:cs="Times New Roman"/>
          <w:szCs w:val="20"/>
        </w:rPr>
      </w:pPr>
      <w:proofErr w:type="spellStart"/>
      <w:r w:rsidRPr="00C90F30">
        <w:rPr>
          <w:rFonts w:ascii="宋体" w:eastAsia="宋体" w:hAnsi="宋体" w:cs="Times New Roman" w:hint="eastAsia"/>
          <w:szCs w:val="20"/>
        </w:rPr>
        <w:t>pstree</w:t>
      </w:r>
      <w:proofErr w:type="spellEnd"/>
      <w:r w:rsidRPr="00C90F30">
        <w:rPr>
          <w:rFonts w:ascii="宋体" w:eastAsia="宋体" w:hAnsi="宋体" w:cs="Times New Roman" w:hint="eastAsia"/>
          <w:szCs w:val="20"/>
        </w:rPr>
        <w:t>：以树结构显示进程列表</w:t>
      </w:r>
    </w:p>
    <w:p w:rsidR="00C90F30" w:rsidRPr="00C90F30" w:rsidRDefault="00C90F30" w:rsidP="00C90F30">
      <w:pPr>
        <w:spacing w:line="360" w:lineRule="auto"/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ab/>
      </w:r>
      <w:proofErr w:type="spellStart"/>
      <w:r w:rsidRPr="00C90F30">
        <w:rPr>
          <w:rFonts w:ascii="宋体" w:eastAsia="宋体" w:hAnsi="宋体" w:cs="Times New Roman" w:hint="eastAsia"/>
          <w:szCs w:val="20"/>
        </w:rPr>
        <w:t>pstree</w:t>
      </w:r>
      <w:proofErr w:type="spellEnd"/>
      <w:r w:rsidRPr="00C90F30">
        <w:rPr>
          <w:rFonts w:ascii="宋体" w:eastAsia="宋体" w:hAnsi="宋体" w:cs="Times New Roman" w:hint="eastAsia"/>
          <w:szCs w:val="20"/>
        </w:rPr>
        <w:t>常用选项：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5894"/>
      </w:tblGrid>
      <w:tr w:rsidR="00C90F30" w:rsidRPr="00C90F30" w:rsidTr="002A083D">
        <w:tc>
          <w:tcPr>
            <w:tcW w:w="2628" w:type="dxa"/>
            <w:tcBorders>
              <w:bottom w:val="single" w:sz="6" w:space="0" w:color="008000"/>
            </w:tcBorders>
          </w:tcPr>
          <w:p w:rsidR="00C90F30" w:rsidRPr="00C90F30" w:rsidRDefault="00C90F30" w:rsidP="00C90F30">
            <w:pPr>
              <w:jc w:val="center"/>
              <w:rPr>
                <w:rFonts w:ascii="宋体" w:eastAsia="宋体" w:hAnsi="宋体" w:cs="Times New Roman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Cs w:val="20"/>
              </w:rPr>
              <w:t>选项</w:t>
            </w:r>
          </w:p>
        </w:tc>
        <w:tc>
          <w:tcPr>
            <w:tcW w:w="5894" w:type="dxa"/>
            <w:tcBorders>
              <w:bottom w:val="single" w:sz="6" w:space="0" w:color="008000"/>
            </w:tcBorders>
          </w:tcPr>
          <w:p w:rsidR="00C90F30" w:rsidRPr="00C90F30" w:rsidRDefault="00C90F30" w:rsidP="00C90F30">
            <w:pPr>
              <w:jc w:val="center"/>
              <w:rPr>
                <w:rFonts w:ascii="宋体" w:eastAsia="宋体" w:hAnsi="宋体" w:cs="Times New Roman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Cs w:val="20"/>
              </w:rPr>
              <w:t>说明</w:t>
            </w:r>
          </w:p>
        </w:tc>
      </w:tr>
      <w:tr w:rsidR="00C90F30" w:rsidRPr="00C90F30" w:rsidTr="002A083D">
        <w:tc>
          <w:tcPr>
            <w:tcW w:w="2628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-p</w:t>
            </w:r>
          </w:p>
        </w:tc>
        <w:tc>
          <w:tcPr>
            <w:tcW w:w="589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显示进程PID</w:t>
            </w:r>
          </w:p>
        </w:tc>
      </w:tr>
      <w:tr w:rsidR="00C90F30" w:rsidRPr="00C90F30" w:rsidTr="002A083D">
        <w:tc>
          <w:tcPr>
            <w:tcW w:w="2628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-u</w:t>
            </w:r>
          </w:p>
        </w:tc>
        <w:tc>
          <w:tcPr>
            <w:tcW w:w="589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显示用户ID</w:t>
            </w:r>
          </w:p>
        </w:tc>
      </w:tr>
    </w:tbl>
    <w:p w:rsidR="00C90F30" w:rsidRPr="00C90F30" w:rsidRDefault="00C90F30" w:rsidP="00C90F30">
      <w:pPr>
        <w:spacing w:line="360" w:lineRule="auto"/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>1.3 top: 实时显示正在运行的进程</w:t>
      </w:r>
    </w:p>
    <w:p w:rsidR="00C90F30" w:rsidRPr="00C90F30" w:rsidRDefault="00C90F30" w:rsidP="00C90F30">
      <w:pPr>
        <w:spacing w:line="360" w:lineRule="auto"/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ab/>
        <w:t>top运行结果的各字段含义：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1654"/>
        <w:gridCol w:w="6784"/>
      </w:tblGrid>
      <w:tr w:rsidR="00C90F30" w:rsidRPr="00C90F30" w:rsidTr="002A083D">
        <w:tc>
          <w:tcPr>
            <w:tcW w:w="1654" w:type="dxa"/>
            <w:tcBorders>
              <w:bottom w:val="single" w:sz="6" w:space="0" w:color="008000"/>
            </w:tcBorders>
          </w:tcPr>
          <w:p w:rsidR="00C90F30" w:rsidRPr="00C90F30" w:rsidRDefault="00C90F30" w:rsidP="00C90F30">
            <w:pPr>
              <w:jc w:val="center"/>
              <w:rPr>
                <w:rFonts w:ascii="宋体" w:eastAsia="宋体" w:hAnsi="宋体" w:cs="Times New Roman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Cs w:val="20"/>
              </w:rPr>
              <w:t>字段</w:t>
            </w:r>
          </w:p>
        </w:tc>
        <w:tc>
          <w:tcPr>
            <w:tcW w:w="6784" w:type="dxa"/>
            <w:tcBorders>
              <w:bottom w:val="single" w:sz="6" w:space="0" w:color="008000"/>
            </w:tcBorders>
          </w:tcPr>
          <w:p w:rsidR="00C90F30" w:rsidRPr="00C90F30" w:rsidRDefault="00C90F30" w:rsidP="00C90F30">
            <w:pPr>
              <w:jc w:val="center"/>
              <w:rPr>
                <w:rFonts w:ascii="宋体" w:eastAsia="宋体" w:hAnsi="宋体" w:cs="Times New Roman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Cs w:val="20"/>
              </w:rPr>
              <w:t>说明</w:t>
            </w:r>
          </w:p>
        </w:tc>
      </w:tr>
      <w:tr w:rsidR="00C90F30" w:rsidRPr="00C90F30" w:rsidTr="002A083D">
        <w:tc>
          <w:tcPr>
            <w:tcW w:w="165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>PID</w:t>
            </w:r>
          </w:p>
        </w:tc>
        <w:tc>
          <w:tcPr>
            <w:tcW w:w="678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进程</w:t>
            </w: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>ID</w:t>
            </w:r>
          </w:p>
        </w:tc>
      </w:tr>
      <w:tr w:rsidR="00C90F30" w:rsidRPr="00C90F30" w:rsidTr="002A083D">
        <w:tc>
          <w:tcPr>
            <w:tcW w:w="165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>USER</w:t>
            </w:r>
          </w:p>
        </w:tc>
        <w:tc>
          <w:tcPr>
            <w:tcW w:w="678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用户名</w:t>
            </w:r>
          </w:p>
        </w:tc>
      </w:tr>
      <w:tr w:rsidR="00C90F30" w:rsidRPr="00C90F30" w:rsidTr="002A083D">
        <w:tc>
          <w:tcPr>
            <w:tcW w:w="165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>PR</w:t>
            </w:r>
          </w:p>
        </w:tc>
        <w:tc>
          <w:tcPr>
            <w:tcW w:w="678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优先级</w:t>
            </w:r>
          </w:p>
        </w:tc>
      </w:tr>
      <w:tr w:rsidR="00C90F30" w:rsidRPr="00C90F30" w:rsidTr="002A083D">
        <w:tc>
          <w:tcPr>
            <w:tcW w:w="165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>NI</w:t>
            </w:r>
          </w:p>
        </w:tc>
        <w:tc>
          <w:tcPr>
            <w:tcW w:w="678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>Nice</w:t>
            </w: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值</w:t>
            </w:r>
          </w:p>
        </w:tc>
      </w:tr>
      <w:tr w:rsidR="00C90F30" w:rsidRPr="00C90F30" w:rsidTr="002A083D">
        <w:tc>
          <w:tcPr>
            <w:tcW w:w="165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>VIRT</w:t>
            </w:r>
          </w:p>
        </w:tc>
        <w:tc>
          <w:tcPr>
            <w:tcW w:w="678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进程使用的虚拟内存总量（单位为</w:t>
            </w: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>KB</w:t>
            </w: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）</w:t>
            </w:r>
          </w:p>
        </w:tc>
      </w:tr>
      <w:tr w:rsidR="00C90F30" w:rsidRPr="00C90F30" w:rsidTr="002A083D">
        <w:tc>
          <w:tcPr>
            <w:tcW w:w="165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>RES</w:t>
            </w:r>
          </w:p>
        </w:tc>
        <w:tc>
          <w:tcPr>
            <w:tcW w:w="678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进程持有的物理内存总量（单位为</w:t>
            </w: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>KB</w:t>
            </w: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）</w:t>
            </w:r>
          </w:p>
        </w:tc>
      </w:tr>
      <w:tr w:rsidR="00C90F30" w:rsidRPr="00C90F30" w:rsidTr="002A083D">
        <w:tc>
          <w:tcPr>
            <w:tcW w:w="165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>SHR</w:t>
            </w:r>
          </w:p>
        </w:tc>
        <w:tc>
          <w:tcPr>
            <w:tcW w:w="678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共享内存大小（单位为</w:t>
            </w: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>KB</w:t>
            </w: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）</w:t>
            </w:r>
          </w:p>
        </w:tc>
      </w:tr>
      <w:tr w:rsidR="00C90F30" w:rsidRPr="00C90F30" w:rsidTr="002A083D">
        <w:tc>
          <w:tcPr>
            <w:tcW w:w="165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>S</w:t>
            </w:r>
          </w:p>
        </w:tc>
        <w:tc>
          <w:tcPr>
            <w:tcW w:w="678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进程状态</w:t>
            </w:r>
          </w:p>
        </w:tc>
      </w:tr>
      <w:tr w:rsidR="00C90F30" w:rsidRPr="00C90F30" w:rsidTr="002A083D">
        <w:tc>
          <w:tcPr>
            <w:tcW w:w="165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>%CPU</w:t>
            </w:r>
          </w:p>
        </w:tc>
        <w:tc>
          <w:tcPr>
            <w:tcW w:w="678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>CPU</w:t>
            </w: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使用率</w:t>
            </w:r>
          </w:p>
        </w:tc>
      </w:tr>
      <w:tr w:rsidR="00C90F30" w:rsidRPr="00C90F30" w:rsidTr="002A083D">
        <w:tc>
          <w:tcPr>
            <w:tcW w:w="165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>%MEM</w:t>
            </w:r>
          </w:p>
        </w:tc>
        <w:tc>
          <w:tcPr>
            <w:tcW w:w="678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内存使用率</w:t>
            </w: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>(RES)</w:t>
            </w:r>
          </w:p>
        </w:tc>
      </w:tr>
      <w:tr w:rsidR="00C90F30" w:rsidRPr="00C90F30" w:rsidTr="002A083D">
        <w:tc>
          <w:tcPr>
            <w:tcW w:w="165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>TIME</w:t>
            </w:r>
          </w:p>
        </w:tc>
        <w:tc>
          <w:tcPr>
            <w:tcW w:w="678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>CPU</w:t>
            </w: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时间</w:t>
            </w:r>
          </w:p>
        </w:tc>
      </w:tr>
      <w:tr w:rsidR="00C90F30" w:rsidRPr="00C90F30" w:rsidTr="002A083D">
        <w:tc>
          <w:tcPr>
            <w:tcW w:w="165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>COMMMAND</w:t>
            </w:r>
          </w:p>
        </w:tc>
        <w:tc>
          <w:tcPr>
            <w:tcW w:w="678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命令名称</w:t>
            </w: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>/</w:t>
            </w: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行</w:t>
            </w:r>
          </w:p>
        </w:tc>
      </w:tr>
    </w:tbl>
    <w:p w:rsidR="00C90F30" w:rsidRPr="00C90F30" w:rsidRDefault="00C90F30" w:rsidP="00C90F30">
      <w:pPr>
        <w:spacing w:line="360" w:lineRule="auto"/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ab/>
        <w:t>top常用命令：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1654"/>
        <w:gridCol w:w="6784"/>
      </w:tblGrid>
      <w:tr w:rsidR="00C90F30" w:rsidRPr="00C90F30" w:rsidTr="002A083D">
        <w:tc>
          <w:tcPr>
            <w:tcW w:w="1654" w:type="dxa"/>
            <w:tcBorders>
              <w:bottom w:val="single" w:sz="6" w:space="0" w:color="008000"/>
            </w:tcBorders>
          </w:tcPr>
          <w:p w:rsidR="00C90F30" w:rsidRPr="00C90F30" w:rsidRDefault="00C90F30" w:rsidP="00C90F30">
            <w:pPr>
              <w:jc w:val="center"/>
              <w:rPr>
                <w:rFonts w:ascii="宋体" w:eastAsia="宋体" w:hAnsi="宋体" w:cs="Times New Roman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Cs w:val="20"/>
              </w:rPr>
              <w:t>字段</w:t>
            </w:r>
          </w:p>
        </w:tc>
        <w:tc>
          <w:tcPr>
            <w:tcW w:w="6784" w:type="dxa"/>
            <w:tcBorders>
              <w:bottom w:val="single" w:sz="6" w:space="0" w:color="008000"/>
            </w:tcBorders>
          </w:tcPr>
          <w:p w:rsidR="00C90F30" w:rsidRPr="00C90F30" w:rsidRDefault="00C90F30" w:rsidP="00C90F30">
            <w:pPr>
              <w:jc w:val="center"/>
              <w:rPr>
                <w:rFonts w:ascii="宋体" w:eastAsia="宋体" w:hAnsi="宋体" w:cs="Times New Roman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Cs w:val="20"/>
              </w:rPr>
              <w:t>说明</w:t>
            </w:r>
          </w:p>
        </w:tc>
      </w:tr>
      <w:tr w:rsidR="00C90F30" w:rsidRPr="00C90F30" w:rsidTr="002A083D">
        <w:tc>
          <w:tcPr>
            <w:tcW w:w="165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？</w:t>
            </w:r>
          </w:p>
        </w:tc>
        <w:tc>
          <w:tcPr>
            <w:tcW w:w="678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帮助</w:t>
            </w:r>
          </w:p>
        </w:tc>
      </w:tr>
      <w:tr w:rsidR="00C90F30" w:rsidRPr="00C90F30" w:rsidTr="002A083D">
        <w:tc>
          <w:tcPr>
            <w:tcW w:w="165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h</w:t>
            </w:r>
          </w:p>
        </w:tc>
        <w:tc>
          <w:tcPr>
            <w:tcW w:w="678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帮助</w:t>
            </w:r>
          </w:p>
        </w:tc>
      </w:tr>
      <w:tr w:rsidR="00C90F30" w:rsidRPr="00C90F30" w:rsidTr="002A083D">
        <w:tc>
          <w:tcPr>
            <w:tcW w:w="165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 xml:space="preserve">r </w:t>
            </w:r>
          </w:p>
        </w:tc>
        <w:tc>
          <w:tcPr>
            <w:tcW w:w="678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将一个新的</w:t>
            </w: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 xml:space="preserve"> nice </w:t>
            </w:r>
            <w:proofErr w:type="gramStart"/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值分配给</w:t>
            </w:r>
            <w:proofErr w:type="gramEnd"/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运行中的进程</w:t>
            </w:r>
          </w:p>
        </w:tc>
      </w:tr>
      <w:tr w:rsidR="00C90F30" w:rsidRPr="00C90F30" w:rsidTr="002A083D">
        <w:tc>
          <w:tcPr>
            <w:tcW w:w="165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 xml:space="preserve">k </w:t>
            </w:r>
          </w:p>
        </w:tc>
        <w:tc>
          <w:tcPr>
            <w:tcW w:w="678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向某个运行中的进程发送终止信号（与</w:t>
            </w: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 xml:space="preserve"> kill </w:t>
            </w: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或</w:t>
            </w: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 xml:space="preserve"> </w:t>
            </w:r>
            <w:proofErr w:type="spellStart"/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>killall</w:t>
            </w:r>
            <w:proofErr w:type="spellEnd"/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相同）</w:t>
            </w:r>
          </w:p>
        </w:tc>
      </w:tr>
      <w:tr w:rsidR="00C90F30" w:rsidRPr="00C90F30" w:rsidTr="002A083D">
        <w:tc>
          <w:tcPr>
            <w:tcW w:w="165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 xml:space="preserve">N </w:t>
            </w:r>
          </w:p>
        </w:tc>
        <w:tc>
          <w:tcPr>
            <w:tcW w:w="678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proofErr w:type="gramStart"/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按进程</w:t>
            </w:r>
            <w:proofErr w:type="gramEnd"/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 xml:space="preserve"> ID </w:t>
            </w: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排序</w:t>
            </w:r>
          </w:p>
        </w:tc>
      </w:tr>
      <w:tr w:rsidR="00C90F30" w:rsidRPr="00C90F30" w:rsidTr="002A083D">
        <w:tc>
          <w:tcPr>
            <w:tcW w:w="165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 xml:space="preserve">P </w:t>
            </w:r>
          </w:p>
        </w:tc>
        <w:tc>
          <w:tcPr>
            <w:tcW w:w="678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按</w:t>
            </w: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 xml:space="preserve"> CPU </w:t>
            </w: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负载排序</w:t>
            </w:r>
          </w:p>
        </w:tc>
      </w:tr>
    </w:tbl>
    <w:p w:rsidR="00C90F30" w:rsidRPr="00C90F30" w:rsidRDefault="00C90F30" w:rsidP="00C90F30">
      <w:pPr>
        <w:spacing w:line="360" w:lineRule="auto"/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>1.4 nice和</w:t>
      </w:r>
      <w:proofErr w:type="spellStart"/>
      <w:r w:rsidRPr="00C90F30">
        <w:rPr>
          <w:rFonts w:ascii="宋体" w:eastAsia="宋体" w:hAnsi="宋体" w:cs="Times New Roman" w:hint="eastAsia"/>
          <w:szCs w:val="20"/>
        </w:rPr>
        <w:t>renice</w:t>
      </w:r>
      <w:proofErr w:type="spellEnd"/>
    </w:p>
    <w:p w:rsidR="00C90F30" w:rsidRPr="00C90F30" w:rsidRDefault="00C90F30" w:rsidP="00C90F30">
      <w:pPr>
        <w:spacing w:line="360" w:lineRule="auto"/>
        <w:ind w:firstLine="420"/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>nice:</w:t>
      </w:r>
      <w:proofErr w:type="gramStart"/>
      <w:r w:rsidRPr="00C90F30">
        <w:rPr>
          <w:rFonts w:ascii="宋体" w:eastAsia="宋体" w:hAnsi="宋体" w:cs="Times New Roman" w:hint="eastAsia"/>
          <w:szCs w:val="20"/>
        </w:rPr>
        <w:t>为进程</w:t>
      </w:r>
      <w:proofErr w:type="gramEnd"/>
      <w:r w:rsidRPr="00C90F30">
        <w:rPr>
          <w:rFonts w:ascii="宋体" w:eastAsia="宋体" w:hAnsi="宋体" w:cs="Times New Roman" w:hint="eastAsia"/>
          <w:szCs w:val="20"/>
        </w:rPr>
        <w:t>指派静态优先级</w:t>
      </w:r>
    </w:p>
    <w:p w:rsidR="00C90F30" w:rsidRPr="00C90F30" w:rsidRDefault="00C90F30" w:rsidP="00C90F30">
      <w:pPr>
        <w:spacing w:line="360" w:lineRule="auto"/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ab/>
      </w:r>
      <w:r w:rsidRPr="00C90F30">
        <w:rPr>
          <w:rFonts w:ascii="宋体" w:eastAsia="宋体" w:hAnsi="宋体" w:cs="Times New Roman" w:hint="eastAsia"/>
          <w:szCs w:val="20"/>
        </w:rPr>
        <w:tab/>
        <w:t xml:space="preserve">E.g. $nice </w:t>
      </w:r>
      <w:r w:rsidRPr="00C90F30">
        <w:rPr>
          <w:rFonts w:ascii="宋体" w:eastAsia="宋体" w:hAnsi="宋体" w:cs="Times New Roman"/>
          <w:szCs w:val="20"/>
        </w:rPr>
        <w:t>–</w:t>
      </w:r>
      <w:r w:rsidRPr="00C90F30">
        <w:rPr>
          <w:rFonts w:ascii="宋体" w:eastAsia="宋体" w:hAnsi="宋体" w:cs="Times New Roman" w:hint="eastAsia"/>
          <w:szCs w:val="20"/>
        </w:rPr>
        <w:t>n +5 sleep 99</w:t>
      </w:r>
    </w:p>
    <w:p w:rsidR="00C90F30" w:rsidRPr="00C90F30" w:rsidRDefault="00C90F30" w:rsidP="00C90F30">
      <w:pPr>
        <w:spacing w:line="360" w:lineRule="auto"/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ab/>
      </w:r>
      <w:proofErr w:type="spellStart"/>
      <w:r w:rsidRPr="00C90F30">
        <w:rPr>
          <w:rFonts w:ascii="宋体" w:eastAsia="宋体" w:hAnsi="宋体" w:cs="Times New Roman" w:hint="eastAsia"/>
          <w:szCs w:val="20"/>
        </w:rPr>
        <w:t>renice</w:t>
      </w:r>
      <w:proofErr w:type="spellEnd"/>
      <w:r w:rsidRPr="00C90F30">
        <w:rPr>
          <w:rFonts w:ascii="宋体" w:eastAsia="宋体" w:hAnsi="宋体" w:cs="Times New Roman" w:hint="eastAsia"/>
          <w:szCs w:val="20"/>
        </w:rPr>
        <w:t>:更改运行进程的nice值</w:t>
      </w:r>
    </w:p>
    <w:p w:rsidR="00C90F30" w:rsidRPr="00C90F30" w:rsidRDefault="00C90F30" w:rsidP="00C90F30">
      <w:pPr>
        <w:spacing w:line="360" w:lineRule="auto"/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ab/>
      </w:r>
      <w:r w:rsidRPr="00C90F30">
        <w:rPr>
          <w:rFonts w:ascii="宋体" w:eastAsia="宋体" w:hAnsi="宋体" w:cs="Times New Roman" w:hint="eastAsia"/>
          <w:szCs w:val="20"/>
        </w:rPr>
        <w:tab/>
        <w:t>E.g. $</w:t>
      </w:r>
      <w:proofErr w:type="spellStart"/>
      <w:r w:rsidRPr="00C90F30">
        <w:rPr>
          <w:rFonts w:ascii="宋体" w:eastAsia="宋体" w:hAnsi="宋体" w:cs="Times New Roman" w:hint="eastAsia"/>
          <w:szCs w:val="20"/>
        </w:rPr>
        <w:t>renice</w:t>
      </w:r>
      <w:proofErr w:type="spellEnd"/>
      <w:r w:rsidRPr="00C90F30">
        <w:rPr>
          <w:rFonts w:ascii="宋体" w:eastAsia="宋体" w:hAnsi="宋体" w:cs="Times New Roman" w:hint="eastAsia"/>
          <w:szCs w:val="20"/>
        </w:rPr>
        <w:t xml:space="preserve"> 5 1012</w:t>
      </w:r>
    </w:p>
    <w:p w:rsidR="00C90F30" w:rsidRPr="00C90F30" w:rsidRDefault="00C90F30" w:rsidP="00C90F30">
      <w:pPr>
        <w:spacing w:line="360" w:lineRule="auto"/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lastRenderedPageBreak/>
        <w:tab/>
        <w:t>注意： 1.调度程序使用nice级别来确定为运行的进程提供服务的频率。</w:t>
      </w:r>
    </w:p>
    <w:p w:rsidR="00C90F30" w:rsidRPr="00C90F30" w:rsidRDefault="00C90F30" w:rsidP="00C90F30">
      <w:pPr>
        <w:spacing w:line="360" w:lineRule="auto"/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ab/>
      </w:r>
      <w:r w:rsidRPr="00C90F30">
        <w:rPr>
          <w:rFonts w:ascii="宋体" w:eastAsia="宋体" w:hAnsi="宋体" w:cs="Times New Roman" w:hint="eastAsia"/>
          <w:szCs w:val="20"/>
        </w:rPr>
        <w:tab/>
        <w:t xml:space="preserve">   2.nice的范围：-20~20；nice值越低，进城优先级越高。</w:t>
      </w:r>
    </w:p>
    <w:p w:rsidR="00C90F30" w:rsidRPr="00C90F30" w:rsidRDefault="00C90F30" w:rsidP="00C90F30">
      <w:pPr>
        <w:spacing w:line="360" w:lineRule="auto"/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ab/>
      </w:r>
      <w:r w:rsidRPr="00C90F30">
        <w:rPr>
          <w:rFonts w:ascii="宋体" w:eastAsia="宋体" w:hAnsi="宋体" w:cs="Times New Roman" w:hint="eastAsia"/>
          <w:szCs w:val="20"/>
        </w:rPr>
        <w:tab/>
        <w:t xml:space="preserve">   3.nice默认为10。</w:t>
      </w:r>
    </w:p>
    <w:p w:rsidR="00C90F30" w:rsidRPr="00C90F30" w:rsidRDefault="00C90F30" w:rsidP="00C90F30">
      <w:pPr>
        <w:spacing w:line="360" w:lineRule="auto"/>
        <w:ind w:leftChars="442" w:left="928" w:firstLineChars="100" w:firstLine="210"/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>4.只有root用户可以负的nice</w:t>
      </w:r>
      <w:proofErr w:type="gramStart"/>
      <w:r w:rsidRPr="00C90F30">
        <w:rPr>
          <w:rFonts w:ascii="宋体" w:eastAsia="宋体" w:hAnsi="宋体" w:cs="Times New Roman" w:hint="eastAsia"/>
          <w:szCs w:val="20"/>
        </w:rPr>
        <w:t>值启动</w:t>
      </w:r>
      <w:proofErr w:type="gramEnd"/>
      <w:r w:rsidRPr="00C90F30">
        <w:rPr>
          <w:rFonts w:ascii="宋体" w:eastAsia="宋体" w:hAnsi="宋体" w:cs="Times New Roman" w:hint="eastAsia"/>
          <w:szCs w:val="20"/>
        </w:rPr>
        <w:t>进程；只有root用户可以降低运行进程的nice值。</w:t>
      </w:r>
    </w:p>
    <w:p w:rsidR="00C90F30" w:rsidRPr="00C90F30" w:rsidRDefault="00C90F30" w:rsidP="00C90F30">
      <w:pPr>
        <w:spacing w:line="360" w:lineRule="auto"/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>1.5 前台与后台进程</w:t>
      </w:r>
    </w:p>
    <w:p w:rsidR="00C90F30" w:rsidRPr="00C90F30" w:rsidRDefault="00C90F30" w:rsidP="00C90F30">
      <w:pPr>
        <w:spacing w:line="360" w:lineRule="auto"/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ab/>
        <w:t>$command &amp; 以后台方式启动进程</w:t>
      </w:r>
    </w:p>
    <w:p w:rsidR="00C90F30" w:rsidRPr="00C90F30" w:rsidRDefault="00C90F30" w:rsidP="00C90F30">
      <w:pPr>
        <w:spacing w:line="360" w:lineRule="auto"/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ab/>
      </w:r>
      <w:proofErr w:type="spellStart"/>
      <w:r w:rsidRPr="00C90F30">
        <w:rPr>
          <w:rFonts w:ascii="宋体" w:eastAsia="宋体" w:hAnsi="宋体" w:cs="Times New Roman" w:hint="eastAsia"/>
          <w:szCs w:val="20"/>
        </w:rPr>
        <w:t>fg</w:t>
      </w:r>
      <w:proofErr w:type="spellEnd"/>
      <w:r w:rsidRPr="00C90F30">
        <w:rPr>
          <w:rFonts w:ascii="宋体" w:eastAsia="宋体" w:hAnsi="宋体" w:cs="Times New Roman" w:hint="eastAsia"/>
          <w:szCs w:val="20"/>
        </w:rPr>
        <w:t xml:space="preserve"> </w:t>
      </w:r>
      <w:proofErr w:type="gramStart"/>
      <w:r w:rsidRPr="00C90F30">
        <w:rPr>
          <w:rFonts w:ascii="宋体" w:eastAsia="宋体" w:hAnsi="宋体" w:cs="Times New Roman" w:hint="eastAsia"/>
          <w:szCs w:val="20"/>
        </w:rPr>
        <w:t>将进程</w:t>
      </w:r>
      <w:proofErr w:type="gramEnd"/>
      <w:r w:rsidRPr="00C90F30">
        <w:rPr>
          <w:rFonts w:ascii="宋体" w:eastAsia="宋体" w:hAnsi="宋体" w:cs="Times New Roman" w:hint="eastAsia"/>
          <w:szCs w:val="20"/>
        </w:rPr>
        <w:t>切换到前台</w:t>
      </w:r>
    </w:p>
    <w:p w:rsidR="00C90F30" w:rsidRPr="00C90F30" w:rsidRDefault="00C90F30" w:rsidP="00C90F30">
      <w:pPr>
        <w:spacing w:line="360" w:lineRule="auto"/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ab/>
      </w:r>
      <w:proofErr w:type="spellStart"/>
      <w:r w:rsidRPr="00C90F30">
        <w:rPr>
          <w:rFonts w:ascii="宋体" w:eastAsia="宋体" w:hAnsi="宋体" w:cs="Times New Roman" w:hint="eastAsia"/>
          <w:szCs w:val="20"/>
        </w:rPr>
        <w:t>bg</w:t>
      </w:r>
      <w:proofErr w:type="spellEnd"/>
      <w:r w:rsidRPr="00C90F30">
        <w:rPr>
          <w:rFonts w:ascii="宋体" w:eastAsia="宋体" w:hAnsi="宋体" w:cs="Times New Roman" w:hint="eastAsia"/>
          <w:szCs w:val="20"/>
        </w:rPr>
        <w:t xml:space="preserve"> </w:t>
      </w:r>
      <w:proofErr w:type="gramStart"/>
      <w:r w:rsidRPr="00C90F30">
        <w:rPr>
          <w:rFonts w:ascii="宋体" w:eastAsia="宋体" w:hAnsi="宋体" w:cs="Times New Roman" w:hint="eastAsia"/>
          <w:szCs w:val="20"/>
        </w:rPr>
        <w:t>将进程</w:t>
      </w:r>
      <w:proofErr w:type="gramEnd"/>
      <w:r w:rsidRPr="00C90F30">
        <w:rPr>
          <w:rFonts w:ascii="宋体" w:eastAsia="宋体" w:hAnsi="宋体" w:cs="Times New Roman" w:hint="eastAsia"/>
          <w:szCs w:val="20"/>
        </w:rPr>
        <w:t>切换到后台运行</w:t>
      </w:r>
    </w:p>
    <w:p w:rsidR="00C90F30" w:rsidRPr="00C90F30" w:rsidRDefault="00C90F30" w:rsidP="00C90F30">
      <w:pPr>
        <w:spacing w:line="360" w:lineRule="auto"/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ab/>
        <w:t>jobs 列出作业控制的内容</w:t>
      </w:r>
    </w:p>
    <w:p w:rsidR="00C90F30" w:rsidRPr="00C90F30" w:rsidRDefault="00C90F30" w:rsidP="00C90F30">
      <w:pPr>
        <w:spacing w:line="360" w:lineRule="auto"/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ab/>
      </w:r>
      <w:proofErr w:type="spellStart"/>
      <w:r w:rsidRPr="00C90F30">
        <w:rPr>
          <w:rFonts w:ascii="宋体" w:eastAsia="宋体" w:hAnsi="宋体" w:cs="Times New Roman" w:hint="eastAsia"/>
          <w:szCs w:val="20"/>
        </w:rPr>
        <w:t>ctrl+Z</w:t>
      </w:r>
      <w:proofErr w:type="spellEnd"/>
      <w:r w:rsidRPr="00C90F30">
        <w:rPr>
          <w:rFonts w:ascii="宋体" w:eastAsia="宋体" w:hAnsi="宋体" w:cs="Times New Roman" w:hint="eastAsia"/>
          <w:szCs w:val="20"/>
        </w:rPr>
        <w:t xml:space="preserve"> 挂起进程</w:t>
      </w:r>
    </w:p>
    <w:p w:rsidR="00C90F30" w:rsidRPr="00C90F30" w:rsidRDefault="00C90F30" w:rsidP="00C90F30">
      <w:pPr>
        <w:spacing w:line="360" w:lineRule="auto"/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>1.6 kill和</w:t>
      </w:r>
      <w:proofErr w:type="spellStart"/>
      <w:r w:rsidRPr="00C90F30">
        <w:rPr>
          <w:rFonts w:ascii="宋体" w:eastAsia="宋体" w:hAnsi="宋体" w:cs="Times New Roman" w:hint="eastAsia"/>
          <w:szCs w:val="20"/>
        </w:rPr>
        <w:t>killall</w:t>
      </w:r>
      <w:proofErr w:type="spellEnd"/>
      <w:r w:rsidRPr="00C90F30">
        <w:rPr>
          <w:rFonts w:ascii="宋体" w:eastAsia="宋体" w:hAnsi="宋体" w:cs="Times New Roman" w:hint="eastAsia"/>
          <w:szCs w:val="20"/>
        </w:rPr>
        <w:t xml:space="preserve"> </w:t>
      </w:r>
      <w:proofErr w:type="gramStart"/>
      <w:r w:rsidRPr="00C90F30">
        <w:rPr>
          <w:rFonts w:ascii="宋体" w:eastAsia="宋体" w:hAnsi="宋体" w:cs="Times New Roman" w:hint="eastAsia"/>
          <w:szCs w:val="20"/>
        </w:rPr>
        <w:t>向进程</w:t>
      </w:r>
      <w:proofErr w:type="gramEnd"/>
      <w:r w:rsidRPr="00C90F30">
        <w:rPr>
          <w:rFonts w:ascii="宋体" w:eastAsia="宋体" w:hAnsi="宋体" w:cs="Times New Roman" w:hint="eastAsia"/>
          <w:szCs w:val="20"/>
        </w:rPr>
        <w:t>发送信号</w:t>
      </w:r>
    </w:p>
    <w:p w:rsidR="00C90F30" w:rsidRPr="00C90F30" w:rsidRDefault="00C90F30" w:rsidP="00C90F30">
      <w:pPr>
        <w:spacing w:line="360" w:lineRule="auto"/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ab/>
        <w:t>kill 用PID</w:t>
      </w:r>
      <w:proofErr w:type="gramStart"/>
      <w:r w:rsidRPr="00C90F30">
        <w:rPr>
          <w:rFonts w:ascii="宋体" w:eastAsia="宋体" w:hAnsi="宋体" w:cs="Times New Roman" w:hint="eastAsia"/>
          <w:szCs w:val="20"/>
        </w:rPr>
        <w:t>向进程</w:t>
      </w:r>
      <w:proofErr w:type="gramEnd"/>
      <w:r w:rsidRPr="00C90F30">
        <w:rPr>
          <w:rFonts w:ascii="宋体" w:eastAsia="宋体" w:hAnsi="宋体" w:cs="Times New Roman" w:hint="eastAsia"/>
          <w:szCs w:val="20"/>
        </w:rPr>
        <w:t>发送信号</w:t>
      </w:r>
    </w:p>
    <w:p w:rsidR="00C90F30" w:rsidRPr="00C90F30" w:rsidRDefault="00C90F30" w:rsidP="00C90F30">
      <w:pPr>
        <w:spacing w:line="360" w:lineRule="auto"/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ab/>
      </w:r>
      <w:r w:rsidRPr="00C90F30">
        <w:rPr>
          <w:rFonts w:ascii="宋体" w:eastAsia="宋体" w:hAnsi="宋体" w:cs="Times New Roman" w:hint="eastAsia"/>
          <w:szCs w:val="20"/>
        </w:rPr>
        <w:tab/>
        <w:t xml:space="preserve">E.g. $kill </w:t>
      </w:r>
      <w:r w:rsidRPr="00C90F30">
        <w:rPr>
          <w:rFonts w:ascii="宋体" w:eastAsia="宋体" w:hAnsi="宋体" w:cs="Times New Roman"/>
          <w:szCs w:val="20"/>
        </w:rPr>
        <w:t>–</w:t>
      </w:r>
      <w:r w:rsidRPr="00C90F30">
        <w:rPr>
          <w:rFonts w:ascii="宋体" w:eastAsia="宋体" w:hAnsi="宋体" w:cs="Times New Roman" w:hint="eastAsia"/>
          <w:szCs w:val="20"/>
        </w:rPr>
        <w:t>SIGTERM 1703</w:t>
      </w:r>
    </w:p>
    <w:p w:rsidR="00C90F30" w:rsidRPr="00C90F30" w:rsidRDefault="00C90F30" w:rsidP="00C90F30">
      <w:pPr>
        <w:spacing w:line="360" w:lineRule="auto"/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ab/>
      </w:r>
      <w:proofErr w:type="spellStart"/>
      <w:r w:rsidRPr="00C90F30">
        <w:rPr>
          <w:rFonts w:ascii="宋体" w:eastAsia="宋体" w:hAnsi="宋体" w:cs="Times New Roman" w:hint="eastAsia"/>
          <w:szCs w:val="20"/>
        </w:rPr>
        <w:t>killall</w:t>
      </w:r>
      <w:proofErr w:type="spellEnd"/>
      <w:r w:rsidRPr="00C90F30">
        <w:rPr>
          <w:rFonts w:ascii="宋体" w:eastAsia="宋体" w:hAnsi="宋体" w:cs="Times New Roman" w:hint="eastAsia"/>
          <w:szCs w:val="20"/>
        </w:rPr>
        <w:t xml:space="preserve"> </w:t>
      </w:r>
      <w:proofErr w:type="gramStart"/>
      <w:r w:rsidRPr="00C90F30">
        <w:rPr>
          <w:rFonts w:ascii="宋体" w:eastAsia="宋体" w:hAnsi="宋体" w:cs="Times New Roman" w:hint="eastAsia"/>
          <w:szCs w:val="20"/>
        </w:rPr>
        <w:t>用进程</w:t>
      </w:r>
      <w:proofErr w:type="gramEnd"/>
      <w:r w:rsidRPr="00C90F30">
        <w:rPr>
          <w:rFonts w:ascii="宋体" w:eastAsia="宋体" w:hAnsi="宋体" w:cs="Times New Roman" w:hint="eastAsia"/>
          <w:szCs w:val="20"/>
        </w:rPr>
        <w:t>的命令名称</w:t>
      </w:r>
      <w:proofErr w:type="gramStart"/>
      <w:r w:rsidRPr="00C90F30">
        <w:rPr>
          <w:rFonts w:ascii="宋体" w:eastAsia="宋体" w:hAnsi="宋体" w:cs="Times New Roman" w:hint="eastAsia"/>
          <w:szCs w:val="20"/>
        </w:rPr>
        <w:t>向进程</w:t>
      </w:r>
      <w:proofErr w:type="gramEnd"/>
      <w:r w:rsidRPr="00C90F30">
        <w:rPr>
          <w:rFonts w:ascii="宋体" w:eastAsia="宋体" w:hAnsi="宋体" w:cs="Times New Roman" w:hint="eastAsia"/>
          <w:szCs w:val="20"/>
        </w:rPr>
        <w:t>发送信号</w:t>
      </w:r>
    </w:p>
    <w:p w:rsidR="00C90F30" w:rsidRPr="00C90F30" w:rsidRDefault="00C90F30" w:rsidP="00C90F30">
      <w:pPr>
        <w:spacing w:line="360" w:lineRule="auto"/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ab/>
        <w:t>常用信号：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1060"/>
        <w:gridCol w:w="1388"/>
        <w:gridCol w:w="6074"/>
      </w:tblGrid>
      <w:tr w:rsidR="00C90F30" w:rsidRPr="00C90F30" w:rsidTr="002A083D">
        <w:tc>
          <w:tcPr>
            <w:tcW w:w="1060" w:type="dxa"/>
            <w:tcBorders>
              <w:bottom w:val="single" w:sz="6" w:space="0" w:color="008000"/>
            </w:tcBorders>
          </w:tcPr>
          <w:p w:rsidR="00C90F30" w:rsidRPr="00C90F30" w:rsidRDefault="00C90F30" w:rsidP="00C90F30">
            <w:pPr>
              <w:jc w:val="center"/>
              <w:rPr>
                <w:rFonts w:ascii="宋体" w:eastAsia="宋体" w:hAnsi="宋体" w:cs="Times New Roman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Cs w:val="20"/>
              </w:rPr>
              <w:t>编号</w:t>
            </w:r>
          </w:p>
        </w:tc>
        <w:tc>
          <w:tcPr>
            <w:tcW w:w="1388" w:type="dxa"/>
            <w:tcBorders>
              <w:bottom w:val="single" w:sz="6" w:space="0" w:color="008000"/>
            </w:tcBorders>
          </w:tcPr>
          <w:p w:rsidR="00C90F30" w:rsidRPr="00C90F30" w:rsidRDefault="00C90F30" w:rsidP="00C90F30">
            <w:pPr>
              <w:jc w:val="center"/>
              <w:rPr>
                <w:rFonts w:ascii="宋体" w:eastAsia="宋体" w:hAnsi="宋体" w:cs="Times New Roman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Cs w:val="20"/>
              </w:rPr>
              <w:t>名称</w:t>
            </w:r>
          </w:p>
        </w:tc>
        <w:tc>
          <w:tcPr>
            <w:tcW w:w="6074" w:type="dxa"/>
            <w:tcBorders>
              <w:bottom w:val="single" w:sz="6" w:space="0" w:color="008000"/>
            </w:tcBorders>
          </w:tcPr>
          <w:p w:rsidR="00C90F30" w:rsidRPr="00C90F30" w:rsidRDefault="00C90F30" w:rsidP="00C90F30">
            <w:pPr>
              <w:jc w:val="center"/>
              <w:rPr>
                <w:rFonts w:ascii="宋体" w:eastAsia="宋体" w:hAnsi="宋体" w:cs="Times New Roman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Cs w:val="20"/>
              </w:rPr>
              <w:t>说明</w:t>
            </w:r>
          </w:p>
        </w:tc>
      </w:tr>
      <w:tr w:rsidR="00C90F30" w:rsidRPr="00C90F30" w:rsidTr="002A083D">
        <w:tc>
          <w:tcPr>
            <w:tcW w:w="1060" w:type="dxa"/>
          </w:tcPr>
          <w:p w:rsidR="00C90F30" w:rsidRPr="00C90F30" w:rsidRDefault="00C90F30" w:rsidP="00C90F3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>1</w:t>
            </w:r>
          </w:p>
        </w:tc>
        <w:tc>
          <w:tcPr>
            <w:tcW w:w="1388" w:type="dxa"/>
          </w:tcPr>
          <w:p w:rsidR="00C90F30" w:rsidRPr="00C90F30" w:rsidRDefault="00C90F30" w:rsidP="00C90F3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>SIGHUP</w:t>
            </w:r>
          </w:p>
        </w:tc>
        <w:tc>
          <w:tcPr>
            <w:tcW w:w="6074" w:type="dxa"/>
          </w:tcPr>
          <w:p w:rsidR="00C90F30" w:rsidRPr="00C90F30" w:rsidRDefault="00C90F30" w:rsidP="00C90F3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重装载配置文件</w:t>
            </w:r>
          </w:p>
        </w:tc>
      </w:tr>
      <w:tr w:rsidR="00C90F30" w:rsidRPr="00C90F30" w:rsidTr="002A083D">
        <w:tc>
          <w:tcPr>
            <w:tcW w:w="1060" w:type="dxa"/>
          </w:tcPr>
          <w:p w:rsidR="00C90F30" w:rsidRPr="00C90F30" w:rsidRDefault="00C90F30" w:rsidP="00C90F3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>2</w:t>
            </w:r>
          </w:p>
        </w:tc>
        <w:tc>
          <w:tcPr>
            <w:tcW w:w="1388" w:type="dxa"/>
          </w:tcPr>
          <w:p w:rsidR="00C90F30" w:rsidRPr="00C90F30" w:rsidRDefault="00C90F30" w:rsidP="00C90F3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>SIGINT</w:t>
            </w:r>
          </w:p>
        </w:tc>
        <w:tc>
          <w:tcPr>
            <w:tcW w:w="6074" w:type="dxa"/>
          </w:tcPr>
          <w:p w:rsidR="00C90F30" w:rsidRPr="00C90F30" w:rsidRDefault="00C90F30" w:rsidP="00C90F3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通过键盘（</w:t>
            </w:r>
            <w:proofErr w:type="spellStart"/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Ctrl+C</w:t>
            </w:r>
            <w:proofErr w:type="spellEnd"/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）中断</w:t>
            </w:r>
          </w:p>
        </w:tc>
      </w:tr>
      <w:tr w:rsidR="00C90F30" w:rsidRPr="00C90F30" w:rsidTr="002A083D">
        <w:tc>
          <w:tcPr>
            <w:tcW w:w="1060" w:type="dxa"/>
          </w:tcPr>
          <w:p w:rsidR="00C90F30" w:rsidRPr="00C90F30" w:rsidRDefault="00C90F30" w:rsidP="00C90F3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>9</w:t>
            </w:r>
          </w:p>
        </w:tc>
        <w:tc>
          <w:tcPr>
            <w:tcW w:w="1388" w:type="dxa"/>
          </w:tcPr>
          <w:p w:rsidR="00C90F30" w:rsidRPr="00C90F30" w:rsidRDefault="00C90F30" w:rsidP="00C90F3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>SIGKILL</w:t>
            </w:r>
          </w:p>
        </w:tc>
        <w:tc>
          <w:tcPr>
            <w:tcW w:w="6074" w:type="dxa"/>
          </w:tcPr>
          <w:p w:rsidR="00C90F30" w:rsidRPr="00C90F30" w:rsidRDefault="00C90F30" w:rsidP="00C90F3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停止进程。</w:t>
            </w:r>
          </w:p>
        </w:tc>
      </w:tr>
      <w:tr w:rsidR="00C90F30" w:rsidRPr="00C90F30" w:rsidTr="002A083D">
        <w:tc>
          <w:tcPr>
            <w:tcW w:w="1060" w:type="dxa"/>
          </w:tcPr>
          <w:p w:rsidR="00C90F30" w:rsidRPr="00C90F30" w:rsidRDefault="00C90F30" w:rsidP="00C90F3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>15</w:t>
            </w:r>
          </w:p>
        </w:tc>
        <w:tc>
          <w:tcPr>
            <w:tcW w:w="1388" w:type="dxa"/>
          </w:tcPr>
          <w:p w:rsidR="00C90F30" w:rsidRPr="00C90F30" w:rsidRDefault="00C90F30" w:rsidP="00C90F3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>SIGTERM</w:t>
            </w:r>
          </w:p>
        </w:tc>
        <w:tc>
          <w:tcPr>
            <w:tcW w:w="6074" w:type="dxa"/>
          </w:tcPr>
          <w:p w:rsidR="00C90F30" w:rsidRPr="00C90F30" w:rsidRDefault="00C90F30" w:rsidP="00C90F3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立即结束进程（以受控的方法终止进程，因此可以进行清理）</w:t>
            </w:r>
          </w:p>
        </w:tc>
      </w:tr>
      <w:tr w:rsidR="00C90F30" w:rsidRPr="00C90F30" w:rsidTr="002A083D">
        <w:tc>
          <w:tcPr>
            <w:tcW w:w="1060" w:type="dxa"/>
          </w:tcPr>
          <w:p w:rsidR="00C90F30" w:rsidRPr="00C90F30" w:rsidRDefault="00C90F30" w:rsidP="00C90F3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>18</w:t>
            </w:r>
          </w:p>
        </w:tc>
        <w:tc>
          <w:tcPr>
            <w:tcW w:w="1388" w:type="dxa"/>
          </w:tcPr>
          <w:p w:rsidR="00C90F30" w:rsidRPr="00C90F30" w:rsidRDefault="00C90F30" w:rsidP="00C90F3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>SIGCONT</w:t>
            </w:r>
          </w:p>
        </w:tc>
        <w:tc>
          <w:tcPr>
            <w:tcW w:w="6074" w:type="dxa"/>
          </w:tcPr>
          <w:p w:rsidR="00C90F30" w:rsidRPr="00C90F30" w:rsidRDefault="00C90F30" w:rsidP="00C90F3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继续由STOP停止的进程</w:t>
            </w:r>
          </w:p>
        </w:tc>
      </w:tr>
      <w:tr w:rsidR="00C90F30" w:rsidRPr="00C90F30" w:rsidTr="002A083D">
        <w:tc>
          <w:tcPr>
            <w:tcW w:w="1060" w:type="dxa"/>
          </w:tcPr>
          <w:p w:rsidR="00C90F30" w:rsidRPr="00C90F30" w:rsidRDefault="00C90F30" w:rsidP="00C90F3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>19</w:t>
            </w:r>
          </w:p>
        </w:tc>
        <w:tc>
          <w:tcPr>
            <w:tcW w:w="1388" w:type="dxa"/>
          </w:tcPr>
          <w:p w:rsidR="00C90F30" w:rsidRPr="00C90F30" w:rsidRDefault="00C90F30" w:rsidP="00C90F3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>STOP</w:t>
            </w:r>
          </w:p>
        </w:tc>
        <w:tc>
          <w:tcPr>
            <w:tcW w:w="6074" w:type="dxa"/>
          </w:tcPr>
          <w:p w:rsidR="00C90F30" w:rsidRPr="00C90F30" w:rsidRDefault="00C90F30" w:rsidP="00C90F3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停止进程</w:t>
            </w:r>
          </w:p>
        </w:tc>
      </w:tr>
    </w:tbl>
    <w:p w:rsidR="00C90F30" w:rsidRPr="00C90F30" w:rsidRDefault="00C90F30" w:rsidP="00C90F30">
      <w:pPr>
        <w:spacing w:line="360" w:lineRule="auto"/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ab/>
        <w:t xml:space="preserve">注意：kill </w:t>
      </w:r>
      <w:r w:rsidRPr="00C90F30">
        <w:rPr>
          <w:rFonts w:ascii="宋体" w:eastAsia="宋体" w:hAnsi="宋体" w:cs="Times New Roman"/>
          <w:szCs w:val="20"/>
        </w:rPr>
        <w:t>–</w:t>
      </w:r>
      <w:r w:rsidRPr="00C90F30">
        <w:rPr>
          <w:rFonts w:ascii="宋体" w:eastAsia="宋体" w:hAnsi="宋体" w:cs="Times New Roman" w:hint="eastAsia"/>
          <w:szCs w:val="20"/>
        </w:rPr>
        <w:t>l 或man 7 signal可获取信号的完整列表。</w:t>
      </w:r>
    </w:p>
    <w:p w:rsidR="00C90F30" w:rsidRPr="00C90F30" w:rsidRDefault="00C90F30" w:rsidP="00C90F30">
      <w:pPr>
        <w:spacing w:line="360" w:lineRule="auto"/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>2. 利用/proc文件系统查看进程信息</w:t>
      </w:r>
    </w:p>
    <w:p w:rsidR="00C90F30" w:rsidRPr="00C90F30" w:rsidRDefault="00C90F30" w:rsidP="00C90F30">
      <w:pPr>
        <w:spacing w:line="360" w:lineRule="auto"/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ab/>
        <w:t>系统中运行的每个进程在/proc目录下有个目录，目录名称</w:t>
      </w:r>
      <w:proofErr w:type="gramStart"/>
      <w:r w:rsidRPr="00C90F30">
        <w:rPr>
          <w:rFonts w:ascii="宋体" w:eastAsia="宋体" w:hAnsi="宋体" w:cs="Times New Roman" w:hint="eastAsia"/>
          <w:szCs w:val="20"/>
        </w:rPr>
        <w:t>为进程</w:t>
      </w:r>
      <w:proofErr w:type="gramEnd"/>
      <w:r w:rsidRPr="00C90F30">
        <w:rPr>
          <w:rFonts w:ascii="宋体" w:eastAsia="宋体" w:hAnsi="宋体" w:cs="Times New Roman" w:hint="eastAsia"/>
          <w:szCs w:val="20"/>
        </w:rPr>
        <w:t>PID。</w:t>
      </w:r>
    </w:p>
    <w:p w:rsidR="00C90F30" w:rsidRPr="00C90F30" w:rsidRDefault="00C90F30" w:rsidP="00C90F30">
      <w:pPr>
        <w:spacing w:line="360" w:lineRule="auto"/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ab/>
        <w:t>/proc/$PID/下包含进程的详细信息：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1654"/>
        <w:gridCol w:w="6784"/>
      </w:tblGrid>
      <w:tr w:rsidR="00C90F30" w:rsidRPr="00C90F30" w:rsidTr="002A083D">
        <w:tc>
          <w:tcPr>
            <w:tcW w:w="1654" w:type="dxa"/>
            <w:tcBorders>
              <w:bottom w:val="single" w:sz="6" w:space="0" w:color="008000"/>
            </w:tcBorders>
          </w:tcPr>
          <w:p w:rsidR="00C90F30" w:rsidRPr="00C90F30" w:rsidRDefault="00C90F30" w:rsidP="00C90F30">
            <w:pPr>
              <w:jc w:val="center"/>
              <w:rPr>
                <w:rFonts w:ascii="宋体" w:eastAsia="宋体" w:hAnsi="宋体" w:cs="Times New Roman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Cs w:val="20"/>
              </w:rPr>
              <w:t>文件</w:t>
            </w:r>
          </w:p>
        </w:tc>
        <w:tc>
          <w:tcPr>
            <w:tcW w:w="6784" w:type="dxa"/>
            <w:tcBorders>
              <w:bottom w:val="single" w:sz="6" w:space="0" w:color="008000"/>
            </w:tcBorders>
          </w:tcPr>
          <w:p w:rsidR="00C90F30" w:rsidRPr="00C90F30" w:rsidRDefault="00C90F30" w:rsidP="00C90F30">
            <w:pPr>
              <w:jc w:val="center"/>
              <w:rPr>
                <w:rFonts w:ascii="宋体" w:eastAsia="宋体" w:hAnsi="宋体" w:cs="Times New Roman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Cs w:val="20"/>
              </w:rPr>
              <w:t>说明</w:t>
            </w:r>
          </w:p>
        </w:tc>
      </w:tr>
      <w:tr w:rsidR="00C90F30" w:rsidRPr="00C90F30" w:rsidTr="002A083D">
        <w:tc>
          <w:tcPr>
            <w:tcW w:w="165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proofErr w:type="spellStart"/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cmdline</w:t>
            </w:r>
            <w:proofErr w:type="spellEnd"/>
          </w:p>
        </w:tc>
        <w:tc>
          <w:tcPr>
            <w:tcW w:w="678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进程的命令行</w:t>
            </w:r>
          </w:p>
        </w:tc>
      </w:tr>
      <w:tr w:rsidR="00C90F30" w:rsidRPr="00C90F30" w:rsidTr="002A083D">
        <w:tc>
          <w:tcPr>
            <w:tcW w:w="165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environ</w:t>
            </w:r>
          </w:p>
        </w:tc>
        <w:tc>
          <w:tcPr>
            <w:tcW w:w="678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进程的环境信息</w:t>
            </w:r>
          </w:p>
        </w:tc>
      </w:tr>
      <w:tr w:rsidR="00C90F30" w:rsidRPr="00C90F30" w:rsidTr="002A083D">
        <w:tc>
          <w:tcPr>
            <w:tcW w:w="165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proofErr w:type="spellStart"/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fd</w:t>
            </w:r>
            <w:proofErr w:type="spellEnd"/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目录</w:t>
            </w:r>
          </w:p>
        </w:tc>
        <w:tc>
          <w:tcPr>
            <w:tcW w:w="678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为每个打开的文件描述符提供一个入口</w:t>
            </w:r>
          </w:p>
        </w:tc>
      </w:tr>
      <w:tr w:rsidR="00C90F30" w:rsidRPr="00C90F30" w:rsidTr="002A083D">
        <w:tc>
          <w:tcPr>
            <w:tcW w:w="165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mem</w:t>
            </w: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 xml:space="preserve"> </w:t>
            </w:r>
          </w:p>
        </w:tc>
        <w:tc>
          <w:tcPr>
            <w:tcW w:w="678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可通过其访问进程的内存映像</w:t>
            </w:r>
          </w:p>
        </w:tc>
      </w:tr>
      <w:tr w:rsidR="00C90F30" w:rsidRPr="00C90F30" w:rsidTr="002A083D">
        <w:tc>
          <w:tcPr>
            <w:tcW w:w="165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stat</w:t>
            </w:r>
          </w:p>
        </w:tc>
        <w:tc>
          <w:tcPr>
            <w:tcW w:w="678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包含进程的大多数信息</w:t>
            </w:r>
          </w:p>
        </w:tc>
      </w:tr>
      <w:tr w:rsidR="00C90F30" w:rsidRPr="00C90F30" w:rsidTr="002A083D">
        <w:tc>
          <w:tcPr>
            <w:tcW w:w="165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status</w:t>
            </w:r>
            <w:r w:rsidRPr="00C90F30">
              <w:rPr>
                <w:rFonts w:ascii="宋体" w:eastAsia="宋体" w:hAnsi="宋体" w:cs="Times New Roman"/>
                <w:sz w:val="18"/>
                <w:szCs w:val="20"/>
              </w:rPr>
              <w:t xml:space="preserve"> </w:t>
            </w:r>
          </w:p>
        </w:tc>
        <w:tc>
          <w:tcPr>
            <w:tcW w:w="678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包含用户可读的进程信息</w:t>
            </w:r>
          </w:p>
        </w:tc>
      </w:tr>
      <w:tr w:rsidR="00C90F30" w:rsidRPr="00C90F30" w:rsidTr="002A083D">
        <w:tc>
          <w:tcPr>
            <w:tcW w:w="165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proofErr w:type="spellStart"/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lastRenderedPageBreak/>
              <w:t>cwd</w:t>
            </w:r>
            <w:proofErr w:type="spellEnd"/>
          </w:p>
        </w:tc>
        <w:tc>
          <w:tcPr>
            <w:tcW w:w="678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指向进程的当前工作目录</w:t>
            </w:r>
          </w:p>
        </w:tc>
      </w:tr>
      <w:tr w:rsidR="00C90F30" w:rsidRPr="00C90F30" w:rsidTr="002A083D">
        <w:tc>
          <w:tcPr>
            <w:tcW w:w="165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exe</w:t>
            </w:r>
          </w:p>
        </w:tc>
        <w:tc>
          <w:tcPr>
            <w:tcW w:w="678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指向正在被执行的文件</w:t>
            </w:r>
          </w:p>
        </w:tc>
      </w:tr>
      <w:tr w:rsidR="00C90F30" w:rsidRPr="00C90F30" w:rsidTr="002A083D">
        <w:tc>
          <w:tcPr>
            <w:tcW w:w="165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maps</w:t>
            </w:r>
          </w:p>
        </w:tc>
        <w:tc>
          <w:tcPr>
            <w:tcW w:w="678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内存映射区信息</w:t>
            </w:r>
          </w:p>
        </w:tc>
      </w:tr>
      <w:tr w:rsidR="00C90F30" w:rsidRPr="00C90F30" w:rsidTr="002A083D">
        <w:tc>
          <w:tcPr>
            <w:tcW w:w="165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root</w:t>
            </w:r>
          </w:p>
        </w:tc>
        <w:tc>
          <w:tcPr>
            <w:tcW w:w="678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进程的根目录</w:t>
            </w:r>
          </w:p>
        </w:tc>
      </w:tr>
      <w:tr w:rsidR="00C90F30" w:rsidRPr="00C90F30" w:rsidTr="002A083D">
        <w:tc>
          <w:tcPr>
            <w:tcW w:w="165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proofErr w:type="spellStart"/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statm</w:t>
            </w:r>
            <w:proofErr w:type="spellEnd"/>
          </w:p>
        </w:tc>
        <w:tc>
          <w:tcPr>
            <w:tcW w:w="6784" w:type="dxa"/>
          </w:tcPr>
          <w:p w:rsidR="00C90F30" w:rsidRPr="00C90F30" w:rsidRDefault="00C90F30" w:rsidP="00C90F30">
            <w:pPr>
              <w:rPr>
                <w:rFonts w:ascii="宋体" w:eastAsia="宋体" w:hAnsi="宋体" w:cs="Times New Roman"/>
                <w:sz w:val="18"/>
                <w:szCs w:val="20"/>
              </w:rPr>
            </w:pPr>
            <w:r w:rsidRPr="00C90F30">
              <w:rPr>
                <w:rFonts w:ascii="宋体" w:eastAsia="宋体" w:hAnsi="宋体" w:cs="Times New Roman" w:hint="eastAsia"/>
                <w:sz w:val="18"/>
                <w:szCs w:val="20"/>
              </w:rPr>
              <w:t>进程对内存的使用情况</w:t>
            </w:r>
          </w:p>
        </w:tc>
      </w:tr>
    </w:tbl>
    <w:p w:rsidR="00C90F30" w:rsidRPr="00C90F30" w:rsidRDefault="00C90F30" w:rsidP="00C90F30">
      <w:pPr>
        <w:spacing w:line="360" w:lineRule="auto"/>
        <w:rPr>
          <w:rFonts w:ascii="宋体" w:eastAsia="宋体" w:hAnsi="宋体" w:cs="Times New Roman"/>
          <w:szCs w:val="20"/>
        </w:rPr>
      </w:pPr>
    </w:p>
    <w:p w:rsidR="00C90F30" w:rsidRDefault="00C90F30" w:rsidP="00C90F30">
      <w:pPr>
        <w:keepNext/>
        <w:keepLines/>
        <w:spacing w:line="360" w:lineRule="auto"/>
        <w:outlineLvl w:val="2"/>
        <w:rPr>
          <w:rFonts w:ascii="宋体" w:eastAsia="宋体" w:hAnsi="宋体" w:cs="Times New Roman" w:hint="eastAsia"/>
          <w:b/>
          <w:sz w:val="30"/>
          <w:szCs w:val="20"/>
        </w:rPr>
      </w:pPr>
      <w:bookmarkStart w:id="4" w:name="_Toc214477639"/>
      <w:r w:rsidRPr="00C90F30">
        <w:rPr>
          <w:rFonts w:ascii="宋体" w:eastAsia="宋体" w:hAnsi="宋体" w:cs="Times New Roman" w:hint="eastAsia"/>
          <w:b/>
          <w:sz w:val="30"/>
          <w:szCs w:val="20"/>
        </w:rPr>
        <w:t>实验内容:</w:t>
      </w:r>
      <w:bookmarkEnd w:id="4"/>
      <w:r w:rsidRPr="00C90F30">
        <w:rPr>
          <w:rFonts w:ascii="宋体" w:eastAsia="宋体" w:hAnsi="宋体" w:cs="Times New Roman" w:hint="eastAsia"/>
          <w:b/>
          <w:sz w:val="30"/>
          <w:szCs w:val="20"/>
        </w:rPr>
        <w:t xml:space="preserve"> </w:t>
      </w:r>
    </w:p>
    <w:p w:rsidR="007F7D2E" w:rsidRPr="007F7D2E" w:rsidRDefault="007F7D2E" w:rsidP="007F7D2E">
      <w:pPr>
        <w:numPr>
          <w:ilvl w:val="0"/>
          <w:numId w:val="3"/>
        </w:numPr>
        <w:tabs>
          <w:tab w:val="left" w:pos="425"/>
        </w:tabs>
        <w:spacing w:line="360" w:lineRule="auto"/>
        <w:rPr>
          <w:rFonts w:ascii="宋体" w:eastAsia="宋体" w:hAnsi="宋体" w:cs="Times New Roman"/>
          <w:szCs w:val="20"/>
        </w:rPr>
      </w:pPr>
      <w:r w:rsidRPr="007F7D2E">
        <w:rPr>
          <w:rFonts w:ascii="宋体" w:eastAsia="宋体" w:hAnsi="宋体" w:cs="Times New Roman" w:hint="eastAsia"/>
          <w:szCs w:val="20"/>
        </w:rPr>
        <w:t>列出你的系统中当前运行的所有进程，并解释bash进程的各项信息的含义（不包括RSS和SHR）。</w:t>
      </w:r>
    </w:p>
    <w:p w:rsidR="00C90F30" w:rsidRDefault="00C90F30" w:rsidP="00C90F30">
      <w:pPr>
        <w:numPr>
          <w:ilvl w:val="0"/>
          <w:numId w:val="3"/>
        </w:numPr>
        <w:tabs>
          <w:tab w:val="left" w:pos="425"/>
        </w:tabs>
        <w:spacing w:line="360" w:lineRule="auto"/>
        <w:rPr>
          <w:rFonts w:ascii="宋体" w:eastAsia="宋体" w:hAnsi="宋体" w:cs="Times New Roman" w:hint="eastAsia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>分别从至少三个虚拟终端登录，以树状形式列出你的系统中当前运行的所有进程及其PID。找出你当前运行进程的所有祖先进程，并说明其各自的作用。分析Linux系统中的进程的家族关系。</w:t>
      </w:r>
    </w:p>
    <w:p w:rsidR="006C509F" w:rsidRPr="00C90F30" w:rsidRDefault="006C509F" w:rsidP="006C509F">
      <w:pPr>
        <w:numPr>
          <w:ilvl w:val="0"/>
          <w:numId w:val="3"/>
        </w:numPr>
        <w:spacing w:line="360" w:lineRule="auto"/>
        <w:rPr>
          <w:rFonts w:ascii="宋体" w:eastAsia="宋体" w:hAnsi="宋体" w:cs="Times New Roman"/>
          <w:szCs w:val="20"/>
        </w:rPr>
      </w:pPr>
      <w:r w:rsidRPr="006C509F">
        <w:rPr>
          <w:rFonts w:ascii="宋体" w:eastAsia="宋体" w:hAnsi="宋体" w:cs="Times New Roman" w:hint="eastAsia"/>
          <w:szCs w:val="20"/>
        </w:rPr>
        <w:t>试验有几种方法可以列出系统中的所有运行进程？</w:t>
      </w:r>
      <w:bookmarkStart w:id="5" w:name="_GoBack"/>
      <w:bookmarkEnd w:id="5"/>
    </w:p>
    <w:p w:rsidR="00C90F30" w:rsidRPr="00C90F30" w:rsidRDefault="00C90F30" w:rsidP="00C90F30">
      <w:pPr>
        <w:numPr>
          <w:ilvl w:val="0"/>
          <w:numId w:val="3"/>
        </w:numPr>
        <w:tabs>
          <w:tab w:val="left" w:pos="425"/>
        </w:tabs>
        <w:spacing w:line="360" w:lineRule="auto"/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>执行下列命令和操作：</w:t>
      </w:r>
    </w:p>
    <w:p w:rsidR="00C90F30" w:rsidRPr="00C90F30" w:rsidRDefault="00C90F30" w:rsidP="00C90F30">
      <w:pPr>
        <w:ind w:left="360"/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>$sleep180</w:t>
      </w:r>
    </w:p>
    <w:p w:rsidR="00C90F30" w:rsidRPr="00C90F30" w:rsidRDefault="00C90F30" w:rsidP="00C90F30">
      <w:pPr>
        <w:ind w:left="360"/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>^Z</w:t>
      </w:r>
    </w:p>
    <w:p w:rsidR="00C90F30" w:rsidRPr="00C90F30" w:rsidRDefault="00C90F30" w:rsidP="00C90F30">
      <w:pPr>
        <w:ind w:left="360"/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>$jobs</w:t>
      </w:r>
    </w:p>
    <w:p w:rsidR="00C90F30" w:rsidRPr="00C90F30" w:rsidRDefault="00C90F30" w:rsidP="00C90F30">
      <w:pPr>
        <w:ind w:left="360"/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>$sleep 240&amp;</w:t>
      </w:r>
    </w:p>
    <w:p w:rsidR="00C90F30" w:rsidRPr="00C90F30" w:rsidRDefault="00C90F30" w:rsidP="00C90F30">
      <w:pPr>
        <w:ind w:left="360"/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>$sleep 300&amp;</w:t>
      </w:r>
    </w:p>
    <w:p w:rsidR="00C90F30" w:rsidRPr="00C90F30" w:rsidRDefault="00C90F30" w:rsidP="00C90F30">
      <w:pPr>
        <w:ind w:left="360"/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>$sleep 330&amp;</w:t>
      </w:r>
    </w:p>
    <w:p w:rsidR="00C90F30" w:rsidRPr="00C90F30" w:rsidRDefault="00C90F30" w:rsidP="00C90F30">
      <w:pPr>
        <w:ind w:left="360"/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>$sleep 630&amp;</w:t>
      </w:r>
    </w:p>
    <w:p w:rsidR="00C90F30" w:rsidRPr="00C90F30" w:rsidRDefault="00C90F30" w:rsidP="00C90F30">
      <w:pPr>
        <w:ind w:left="360"/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>$jobs</w:t>
      </w:r>
    </w:p>
    <w:p w:rsidR="00C90F30" w:rsidRPr="00C90F30" w:rsidRDefault="00C90F30" w:rsidP="00C90F30">
      <w:pPr>
        <w:ind w:left="360"/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>$</w:t>
      </w:r>
      <w:proofErr w:type="spellStart"/>
      <w:proofErr w:type="gramStart"/>
      <w:r w:rsidRPr="00C90F30">
        <w:rPr>
          <w:rFonts w:ascii="宋体" w:eastAsia="宋体" w:hAnsi="宋体" w:cs="Times New Roman" w:hint="eastAsia"/>
          <w:szCs w:val="20"/>
        </w:rPr>
        <w:t>fg</w:t>
      </w:r>
      <w:proofErr w:type="spellEnd"/>
      <w:proofErr w:type="gramEnd"/>
      <w:r w:rsidRPr="00C90F30">
        <w:rPr>
          <w:rFonts w:ascii="宋体" w:eastAsia="宋体" w:hAnsi="宋体" w:cs="Times New Roman" w:hint="eastAsia"/>
          <w:szCs w:val="20"/>
        </w:rPr>
        <w:t xml:space="preserve"> 4</w:t>
      </w:r>
    </w:p>
    <w:p w:rsidR="00C90F30" w:rsidRPr="00C90F30" w:rsidRDefault="00C90F30" w:rsidP="00C90F30">
      <w:pPr>
        <w:ind w:left="360"/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>^C</w:t>
      </w:r>
    </w:p>
    <w:p w:rsidR="00C90F30" w:rsidRPr="00C90F30" w:rsidRDefault="00C90F30" w:rsidP="00C90F30">
      <w:pPr>
        <w:ind w:left="360"/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>$</w:t>
      </w:r>
      <w:proofErr w:type="spellStart"/>
      <w:proofErr w:type="gramStart"/>
      <w:r w:rsidRPr="00C90F30">
        <w:rPr>
          <w:rFonts w:ascii="宋体" w:eastAsia="宋体" w:hAnsi="宋体" w:cs="Times New Roman" w:hint="eastAsia"/>
          <w:szCs w:val="20"/>
        </w:rPr>
        <w:t>bg</w:t>
      </w:r>
      <w:proofErr w:type="spellEnd"/>
      <w:proofErr w:type="gramEnd"/>
      <w:r w:rsidRPr="00C90F30">
        <w:rPr>
          <w:rFonts w:ascii="宋体" w:eastAsia="宋体" w:hAnsi="宋体" w:cs="Times New Roman" w:hint="eastAsia"/>
          <w:szCs w:val="20"/>
        </w:rPr>
        <w:t xml:space="preserve"> 1</w:t>
      </w:r>
    </w:p>
    <w:p w:rsidR="00C90F30" w:rsidRPr="00C90F30" w:rsidRDefault="00C90F30" w:rsidP="00C90F30">
      <w:pPr>
        <w:ind w:left="360"/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>$kill 5</w:t>
      </w:r>
    </w:p>
    <w:p w:rsidR="00C90F30" w:rsidRPr="00C90F30" w:rsidRDefault="00C90F30" w:rsidP="00C90F30">
      <w:pPr>
        <w:spacing w:line="360" w:lineRule="auto"/>
        <w:ind w:left="360"/>
        <w:rPr>
          <w:rFonts w:ascii="宋体" w:eastAsia="宋体" w:hAnsi="宋体" w:cs="Times New Roman"/>
          <w:b/>
          <w:sz w:val="32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>解释命令的作用和执行结果。</w:t>
      </w:r>
    </w:p>
    <w:p w:rsidR="00C90F30" w:rsidRPr="00C90F30" w:rsidRDefault="00C90F30" w:rsidP="00C90F30">
      <w:pPr>
        <w:numPr>
          <w:ilvl w:val="0"/>
          <w:numId w:val="3"/>
        </w:numPr>
        <w:tabs>
          <w:tab w:val="left" w:pos="425"/>
        </w:tabs>
        <w:spacing w:line="360" w:lineRule="auto"/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>利用/proc文件系统，选择一个进程，如-bash，列出并解释/proc/$PID/</w:t>
      </w:r>
      <w:proofErr w:type="spellStart"/>
      <w:r w:rsidRPr="00C90F30">
        <w:rPr>
          <w:rFonts w:ascii="宋体" w:eastAsia="宋体" w:hAnsi="宋体" w:cs="Times New Roman" w:hint="eastAsia"/>
          <w:szCs w:val="20"/>
        </w:rPr>
        <w:t>cmdline</w:t>
      </w:r>
      <w:proofErr w:type="spellEnd"/>
      <w:r w:rsidRPr="00C90F30">
        <w:rPr>
          <w:rFonts w:ascii="宋体" w:eastAsia="宋体" w:hAnsi="宋体" w:cs="Times New Roman" w:hint="eastAsia"/>
          <w:szCs w:val="20"/>
        </w:rPr>
        <w:t>, /proc/$PID/stat, /proc/$PID/status文件的内容。</w:t>
      </w:r>
    </w:p>
    <w:p w:rsidR="00C90F30" w:rsidRPr="00C90F30" w:rsidRDefault="00C90F30" w:rsidP="00C90F30">
      <w:pPr>
        <w:numPr>
          <w:ilvl w:val="0"/>
          <w:numId w:val="3"/>
        </w:numPr>
        <w:tabs>
          <w:tab w:val="left" w:pos="425"/>
        </w:tabs>
        <w:spacing w:line="360" w:lineRule="auto"/>
        <w:rPr>
          <w:rFonts w:ascii="宋体" w:eastAsia="宋体" w:hAnsi="宋体" w:cs="Times New Roman"/>
          <w:szCs w:val="20"/>
        </w:rPr>
      </w:pPr>
      <w:r w:rsidRPr="00C90F30">
        <w:rPr>
          <w:rFonts w:ascii="宋体" w:eastAsia="宋体" w:hAnsi="宋体" w:cs="Times New Roman" w:hint="eastAsia"/>
          <w:szCs w:val="20"/>
        </w:rPr>
        <w:t>分别以root和普通用户身份运行一个进程，使用nice、</w:t>
      </w:r>
      <w:proofErr w:type="spellStart"/>
      <w:r w:rsidRPr="00C90F30">
        <w:rPr>
          <w:rFonts w:ascii="宋体" w:eastAsia="宋体" w:hAnsi="宋体" w:cs="Times New Roman" w:hint="eastAsia"/>
          <w:szCs w:val="20"/>
        </w:rPr>
        <w:t>renice</w:t>
      </w:r>
      <w:proofErr w:type="spellEnd"/>
      <w:r w:rsidRPr="00C90F30">
        <w:rPr>
          <w:rFonts w:ascii="宋体" w:eastAsia="宋体" w:hAnsi="宋体" w:cs="Times New Roman" w:hint="eastAsia"/>
          <w:szCs w:val="20"/>
        </w:rPr>
        <w:t>和top设置或者改变其优先级，并验证是否成功。</w:t>
      </w:r>
    </w:p>
    <w:p w:rsidR="009E2BD9" w:rsidRPr="00C90F30" w:rsidRDefault="009E2BD9"/>
    <w:sectPr w:rsidR="009E2BD9" w:rsidRPr="00C90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D9C" w:rsidRDefault="00820D9C" w:rsidP="00C90F30">
      <w:r>
        <w:separator/>
      </w:r>
    </w:p>
  </w:endnote>
  <w:endnote w:type="continuationSeparator" w:id="0">
    <w:p w:rsidR="00820D9C" w:rsidRDefault="00820D9C" w:rsidP="00C90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D9C" w:rsidRDefault="00820D9C" w:rsidP="00C90F30">
      <w:r>
        <w:separator/>
      </w:r>
    </w:p>
  </w:footnote>
  <w:footnote w:type="continuationSeparator" w:id="0">
    <w:p w:rsidR="00820D9C" w:rsidRDefault="00820D9C" w:rsidP="00C90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F"/>
    <w:multiLevelType w:val="singleLevel"/>
    <w:tmpl w:val="0000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92F"/>
    <w:rsid w:val="004619C6"/>
    <w:rsid w:val="006C509F"/>
    <w:rsid w:val="007F7D2E"/>
    <w:rsid w:val="00820D9C"/>
    <w:rsid w:val="00904064"/>
    <w:rsid w:val="009E2BD9"/>
    <w:rsid w:val="00C90F30"/>
    <w:rsid w:val="00DC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0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0F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0F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0F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0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0F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0F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0F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6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hp</cp:lastModifiedBy>
  <cp:revision>5</cp:revision>
  <dcterms:created xsi:type="dcterms:W3CDTF">2014-03-27T04:14:00Z</dcterms:created>
  <dcterms:modified xsi:type="dcterms:W3CDTF">2015-10-07T15:02:00Z</dcterms:modified>
</cp:coreProperties>
</file>